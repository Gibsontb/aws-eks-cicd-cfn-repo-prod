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ED02" w14:textId="77777777" w:rsidR="009E31FF" w:rsidRPr="009E31FF" w:rsidRDefault="009E31FF" w:rsidP="009E31FF">
      <w:pPr>
        <w:rPr>
          <w:b/>
          <w:bCs/>
        </w:rPr>
      </w:pPr>
      <w:r w:rsidRPr="009E31FF">
        <w:rPr>
          <w:b/>
          <w:bCs/>
        </w:rPr>
        <w:t>============================================================</w:t>
      </w:r>
    </w:p>
    <w:p w14:paraId="3A5746E9" w14:textId="77777777" w:rsidR="009E31FF" w:rsidRPr="009E31FF" w:rsidRDefault="009E31FF" w:rsidP="009E31FF">
      <w:r w:rsidRPr="009E31FF">
        <w:t xml:space="preserve">Author: </w:t>
      </w:r>
      <w:proofErr w:type="spellStart"/>
      <w:r w:rsidRPr="009E31FF">
        <w:t>TGibson</w:t>
      </w:r>
      <w:proofErr w:type="spellEnd"/>
      <w:r w:rsidRPr="009E31FF">
        <w:br/>
        <w:t>File: SaaS_Proposal_GovCloud.docx</w:t>
      </w:r>
      <w:r w:rsidRPr="009E31FF">
        <w:br/>
        <w:t>Repo: AWS EKS CI/CD (Commercial + GovCloud) via CloudFormation</w:t>
      </w:r>
      <w:r w:rsidRPr="009E31FF">
        <w:br/>
        <w:t>Version: 1.5</w:t>
      </w:r>
      <w:r w:rsidRPr="009E31FF">
        <w:br/>
        <w:t>Date: 2025-08-28</w:t>
      </w:r>
    </w:p>
    <w:p w14:paraId="414822AD" w14:textId="77777777" w:rsidR="009E31FF" w:rsidRPr="009E31FF" w:rsidRDefault="009E31FF" w:rsidP="009E31FF">
      <w:pPr>
        <w:rPr>
          <w:b/>
          <w:bCs/>
        </w:rPr>
      </w:pPr>
      <w:r w:rsidRPr="009E31FF">
        <w:rPr>
          <w:b/>
          <w:bCs/>
        </w:rPr>
        <w:t>============================================================</w:t>
      </w:r>
    </w:p>
    <w:p w14:paraId="07670C03" w14:textId="77777777" w:rsidR="009E31FF" w:rsidRPr="009E31FF" w:rsidRDefault="009E31FF" w:rsidP="009E31FF">
      <w:r w:rsidRPr="009E31FF">
        <w:rPr>
          <w:b/>
          <w:bCs/>
        </w:rPr>
        <w:t>Proposal — AWS EKS CI/CD (Commercial + GovCloud) via CloudFormation</w:t>
      </w:r>
    </w:p>
    <w:p w14:paraId="1744754E" w14:textId="77777777" w:rsidR="009E31FF" w:rsidRPr="009E31FF" w:rsidRDefault="009E31FF" w:rsidP="009E31FF">
      <w:pPr>
        <w:rPr>
          <w:b/>
          <w:bCs/>
        </w:rPr>
      </w:pPr>
      <w:r w:rsidRPr="009E31FF">
        <w:rPr>
          <w:b/>
          <w:bCs/>
        </w:rPr>
        <w:t>Table of Contents</w:t>
      </w:r>
    </w:p>
    <w:p w14:paraId="3854FD3D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Acronyms &amp; Definitions</w:t>
      </w:r>
    </w:p>
    <w:p w14:paraId="2F83E713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1 — Executive Summary</w:t>
      </w:r>
    </w:p>
    <w:p w14:paraId="72449C8A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2 — SaaS Principles</w:t>
      </w:r>
    </w:p>
    <w:p w14:paraId="4D3655C4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3 — Infrastructure Layer</w:t>
      </w:r>
    </w:p>
    <w:p w14:paraId="38850EF4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3.1 AWS Accounts, VPCs, Subnets, </w:t>
      </w:r>
      <w:r w:rsidRPr="009E31FF">
        <w:rPr>
          <w:b/>
          <w:bCs/>
        </w:rPr>
        <w:t>Security Groups</w:t>
      </w:r>
      <w:r w:rsidRPr="009E31FF">
        <w:t>, Endpoints</w:t>
      </w:r>
    </w:p>
    <w:p w14:paraId="639B7CCE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3.2 EKS Clusters (dev/stg/prod)</w:t>
      </w:r>
    </w:p>
    <w:p w14:paraId="5F0FE6B1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3.3 Add-ons (ALB Controller, Metrics Server, OIDC Integration)</w:t>
      </w:r>
    </w:p>
    <w:p w14:paraId="0011F7CF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3.4 </w:t>
      </w:r>
      <w:r w:rsidRPr="009E31FF">
        <w:rPr>
          <w:b/>
          <w:bCs/>
        </w:rPr>
        <w:t>Preflight Validation Scripts (deploy/preflight-vpc.sh)</w:t>
      </w:r>
    </w:p>
    <w:p w14:paraId="4C5C7C11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3.5 </w:t>
      </w:r>
      <w:r w:rsidRPr="009E31FF">
        <w:rPr>
          <w:b/>
          <w:bCs/>
        </w:rPr>
        <w:t>FIPS Endpoints, VPC-only, Compliance Controls</w:t>
      </w:r>
    </w:p>
    <w:p w14:paraId="1310770A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4 — CI/CD Pipeline Layer</w:t>
      </w:r>
    </w:p>
    <w:p w14:paraId="79B37A18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4.1 Full </w:t>
      </w:r>
      <w:proofErr w:type="spellStart"/>
      <w:r w:rsidRPr="009E31FF">
        <w:t>CodePipeline</w:t>
      </w:r>
      <w:proofErr w:type="spellEnd"/>
      <w:r w:rsidRPr="009E31FF">
        <w:t xml:space="preserve"> Flow (Source → Build → Scan → Sign/Attest → Approval → Deploy → Mirror)</w:t>
      </w:r>
    </w:p>
    <w:p w14:paraId="755FE526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4.2 Why </w:t>
      </w:r>
      <w:proofErr w:type="spellStart"/>
      <w:r w:rsidRPr="009E31FF">
        <w:t>CodePipeline</w:t>
      </w:r>
      <w:proofErr w:type="spellEnd"/>
      <w:r w:rsidRPr="009E31FF">
        <w:t xml:space="preserve"> + </w:t>
      </w:r>
      <w:proofErr w:type="spellStart"/>
      <w:r w:rsidRPr="009E31FF">
        <w:t>CodeBuild</w:t>
      </w:r>
      <w:proofErr w:type="spellEnd"/>
      <w:r w:rsidRPr="009E31FF">
        <w:t xml:space="preserve"> (FedRAMP Native)</w:t>
      </w:r>
    </w:p>
    <w:p w14:paraId="7AE6DB83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4.3 Tools Inside </w:t>
      </w:r>
      <w:proofErr w:type="spellStart"/>
      <w:r w:rsidRPr="009E31FF">
        <w:t>CodeBuild</w:t>
      </w:r>
      <w:proofErr w:type="spellEnd"/>
      <w:r w:rsidRPr="009E31FF">
        <w:t xml:space="preserve"> (</w:t>
      </w:r>
      <w:proofErr w:type="spellStart"/>
      <w:r w:rsidRPr="009E31FF">
        <w:t>Syft</w:t>
      </w:r>
      <w:proofErr w:type="spellEnd"/>
      <w:r w:rsidRPr="009E31FF">
        <w:t xml:space="preserve">, </w:t>
      </w:r>
      <w:proofErr w:type="spellStart"/>
      <w:r w:rsidRPr="009E31FF">
        <w:t>Trivy</w:t>
      </w:r>
      <w:proofErr w:type="spellEnd"/>
      <w:r w:rsidRPr="009E31FF">
        <w:t>, Cosign)</w:t>
      </w:r>
    </w:p>
    <w:p w14:paraId="05802269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4.4 FIPS Enforcement (VPC Endpoints)</w:t>
      </w:r>
    </w:p>
    <w:p w14:paraId="1FB4C653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4.5 Repo Proof: </w:t>
      </w:r>
      <w:proofErr w:type="spellStart"/>
      <w:r w:rsidRPr="009E31FF">
        <w:t>Buildspecs</w:t>
      </w:r>
      <w:proofErr w:type="spellEnd"/>
      <w:r w:rsidRPr="009E31FF">
        <w:t xml:space="preserve"> + Pipeline Templates</w:t>
      </w:r>
    </w:p>
    <w:p w14:paraId="7529301F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5 — Security &amp; Compliance</w:t>
      </w:r>
    </w:p>
    <w:p w14:paraId="48280A86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5.1 Runtime Enforcement (</w:t>
      </w:r>
      <w:proofErr w:type="spellStart"/>
      <w:r w:rsidRPr="009E31FF">
        <w:t>Kyverno</w:t>
      </w:r>
      <w:proofErr w:type="spellEnd"/>
      <w:r w:rsidRPr="009E31FF">
        <w:t xml:space="preserve"> </w:t>
      </w:r>
      <w:proofErr w:type="spellStart"/>
      <w:r w:rsidRPr="009E31FF">
        <w:t>verifyImages</w:t>
      </w:r>
      <w:proofErr w:type="spellEnd"/>
      <w:r w:rsidRPr="009E31FF">
        <w:t xml:space="preserve">, </w:t>
      </w:r>
      <w:proofErr w:type="spellStart"/>
      <w:r w:rsidRPr="009E31FF">
        <w:t>PodSecurity</w:t>
      </w:r>
      <w:proofErr w:type="spellEnd"/>
      <w:r w:rsidRPr="009E31FF">
        <w:t>)</w:t>
      </w:r>
    </w:p>
    <w:p w14:paraId="43289ADC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5.2 IAM Least Privilege</w:t>
      </w:r>
    </w:p>
    <w:p w14:paraId="07C9BE25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lastRenderedPageBreak/>
        <w:t xml:space="preserve">5.3 IRSA </w:t>
      </w:r>
      <w:proofErr w:type="spellStart"/>
      <w:r w:rsidRPr="009E31FF">
        <w:t>ServiceAccounts</w:t>
      </w:r>
      <w:proofErr w:type="spellEnd"/>
      <w:r w:rsidRPr="009E31FF">
        <w:t xml:space="preserve"> &amp; OIDC Federation</w:t>
      </w:r>
    </w:p>
    <w:p w14:paraId="61904B36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5.4 Zero Trust Posture</w:t>
      </w:r>
    </w:p>
    <w:p w14:paraId="77A2322D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5.5 Compliance Tie-In (FedRAMP, RMF, FIPS baked in)</w:t>
      </w:r>
    </w:p>
    <w:p w14:paraId="246BE734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5.6 </w:t>
      </w:r>
      <w:r w:rsidRPr="009E31FF">
        <w:rPr>
          <w:b/>
          <w:bCs/>
        </w:rPr>
        <w:t>Secrets Management (AWS Secrets Manager + External Secrets Operator)</w:t>
      </w:r>
    </w:p>
    <w:p w14:paraId="5A917D4C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6 — Supply Chain Security</w:t>
      </w:r>
    </w:p>
    <w:p w14:paraId="1A80AA6C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6.1 SBOM Generation (</w:t>
      </w:r>
      <w:proofErr w:type="spellStart"/>
      <w:r w:rsidRPr="009E31FF">
        <w:t>Syft</w:t>
      </w:r>
      <w:proofErr w:type="spellEnd"/>
      <w:r w:rsidRPr="009E31FF">
        <w:t>)</w:t>
      </w:r>
    </w:p>
    <w:p w14:paraId="5516B498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6.2 Vulnerability Scanning (</w:t>
      </w:r>
      <w:proofErr w:type="spellStart"/>
      <w:r w:rsidRPr="009E31FF">
        <w:t>Trivy</w:t>
      </w:r>
      <w:proofErr w:type="spellEnd"/>
      <w:r w:rsidRPr="009E31FF">
        <w:t>)</w:t>
      </w:r>
    </w:p>
    <w:p w14:paraId="631B105F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6.3 Signing + Attestation with KMS (Cosign)</w:t>
      </w:r>
    </w:p>
    <w:p w14:paraId="204FEE98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6.4 </w:t>
      </w:r>
      <w:proofErr w:type="spellStart"/>
      <w:r w:rsidRPr="009E31FF">
        <w:t>Kyverno</w:t>
      </w:r>
      <w:proofErr w:type="spellEnd"/>
      <w:r w:rsidRPr="009E31FF">
        <w:t xml:space="preserve"> Admission Checks (</w:t>
      </w:r>
      <w:proofErr w:type="spellStart"/>
      <w:r w:rsidRPr="009E31FF">
        <w:t>verifyImages</w:t>
      </w:r>
      <w:proofErr w:type="spellEnd"/>
      <w:r w:rsidRPr="009E31FF">
        <w:t xml:space="preserve">, </w:t>
      </w:r>
      <w:proofErr w:type="spellStart"/>
      <w:r w:rsidRPr="009E31FF">
        <w:t>PodSecurity</w:t>
      </w:r>
      <w:proofErr w:type="spellEnd"/>
      <w:r w:rsidRPr="009E31FF">
        <w:t>)</w:t>
      </w:r>
    </w:p>
    <w:p w14:paraId="35810E24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6.5 Immutable ECR Repositories</w:t>
      </w:r>
    </w:p>
    <w:p w14:paraId="33085B83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7 — Tenant Lifecycle</w:t>
      </w:r>
    </w:p>
    <w:p w14:paraId="62AB81A9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7.1 Namespace-per-Tenant</w:t>
      </w:r>
    </w:p>
    <w:p w14:paraId="689A1EC3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7.2 Helm Tenant Templates</w:t>
      </w:r>
    </w:p>
    <w:p w14:paraId="7B9B0E08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7.3 Quotas &amp; Network Policies</w:t>
      </w:r>
    </w:p>
    <w:p w14:paraId="06763807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7.4 Onboarding Automation (bootstrap-fill-and-deploy.sh)</w:t>
      </w:r>
    </w:p>
    <w:p w14:paraId="00502669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7.5 Noisy-Neighbor Protection &amp; Isolation Models</w:t>
      </w:r>
    </w:p>
    <w:p w14:paraId="1DDE30A9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8 — Public vs Private Partition (Commercial vs GovCloud)</w:t>
      </w:r>
    </w:p>
    <w:p w14:paraId="6FFD84CE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8.1 Commercial → GovCloud Mirroring</w:t>
      </w:r>
    </w:p>
    <w:p w14:paraId="6BDCD103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8.2 GovCloud Restrictions (Private-only, FIPS Endpoints)</w:t>
      </w:r>
    </w:p>
    <w:p w14:paraId="114B5BCD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8.3 Why This Dual Setup is Necessary</w:t>
      </w:r>
    </w:p>
    <w:p w14:paraId="130D76C1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9 — Approval &amp; Governance</w:t>
      </w:r>
    </w:p>
    <w:p w14:paraId="06919532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9.1 Manual Approvals in </w:t>
      </w:r>
      <w:proofErr w:type="spellStart"/>
      <w:r w:rsidRPr="009E31FF">
        <w:t>CodePipeline</w:t>
      </w:r>
      <w:proofErr w:type="spellEnd"/>
      <w:r w:rsidRPr="009E31FF">
        <w:t xml:space="preserve"> (dev → stg → prod)</w:t>
      </w:r>
    </w:p>
    <w:p w14:paraId="1A1552CB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9.2 Signed Artifact Verification</w:t>
      </w:r>
    </w:p>
    <w:p w14:paraId="3F15EEFE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9.3 Notifications &amp; Event Routing (SNS, </w:t>
      </w:r>
      <w:proofErr w:type="spellStart"/>
      <w:r w:rsidRPr="009E31FF">
        <w:t>EventBridge</w:t>
      </w:r>
      <w:proofErr w:type="spellEnd"/>
      <w:r w:rsidRPr="009E31FF">
        <w:t>, Slack/ServiceNow)</w:t>
      </w:r>
    </w:p>
    <w:p w14:paraId="477E576C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9.4 Ops Handoff</w:t>
      </w:r>
    </w:p>
    <w:p w14:paraId="54EC9935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lastRenderedPageBreak/>
        <w:t>Chapter 10 — Observability &amp; Operations</w:t>
      </w:r>
    </w:p>
    <w:p w14:paraId="13BE7154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10.1 Logging (CloudWatch, S3, Fluent Bit/ELK optional)</w:t>
      </w:r>
    </w:p>
    <w:p w14:paraId="0C0E6CA6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10.2 Metrics (CW Container Insights, AMP, Grafana)</w:t>
      </w:r>
    </w:p>
    <w:p w14:paraId="206ADA93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10.3 Tracing (X-Ray / </w:t>
      </w:r>
      <w:proofErr w:type="spellStart"/>
      <w:r w:rsidRPr="009E31FF">
        <w:t>OpenTelemetry</w:t>
      </w:r>
      <w:proofErr w:type="spellEnd"/>
      <w:r w:rsidRPr="009E31FF">
        <w:t>)</w:t>
      </w:r>
    </w:p>
    <w:p w14:paraId="3E4FEAB5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10.4 Cost Allocation (CUR, Tags, Grafana overlays)</w:t>
      </w:r>
    </w:p>
    <w:p w14:paraId="1AEBE92A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10.5 </w:t>
      </w:r>
      <w:r w:rsidRPr="009E31FF">
        <w:rPr>
          <w:b/>
          <w:bCs/>
        </w:rPr>
        <w:t>Backup, DR &amp; Lifecycle Management</w:t>
      </w:r>
    </w:p>
    <w:p w14:paraId="675CA7B4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10.6 </w:t>
      </w:r>
      <w:r w:rsidRPr="009E31FF">
        <w:rPr>
          <w:b/>
          <w:bCs/>
        </w:rPr>
        <w:t>Cost &amp; Resilience Guardrails (ECR lifecycle, DR runbook, tenant tagging)</w:t>
      </w:r>
    </w:p>
    <w:p w14:paraId="689A8E1D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11 — Criteria Compliance Matrix</w:t>
      </w:r>
    </w:p>
    <w:p w14:paraId="0C4AD3B1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12 — Conclusion</w:t>
      </w:r>
    </w:p>
    <w:p w14:paraId="2DA7E905" w14:textId="77777777" w:rsidR="009E31FF" w:rsidRPr="009E31FF" w:rsidRDefault="009E31FF" w:rsidP="009E31FF">
      <w:r w:rsidRPr="009E31FF">
        <w:rPr>
          <w:b/>
          <w:bCs/>
        </w:rPr>
        <w:t>Appendices</w:t>
      </w:r>
    </w:p>
    <w:p w14:paraId="1DA335BE" w14:textId="77777777" w:rsidR="009E31FF" w:rsidRPr="009E31FF" w:rsidRDefault="009E31FF" w:rsidP="009E31FF">
      <w:pPr>
        <w:numPr>
          <w:ilvl w:val="0"/>
          <w:numId w:val="14"/>
        </w:numPr>
      </w:pPr>
      <w:r w:rsidRPr="009E31FF">
        <w:t>Appendix A — AWS Services by Function</w:t>
      </w:r>
    </w:p>
    <w:p w14:paraId="19517418" w14:textId="77777777" w:rsidR="009E31FF" w:rsidRPr="009E31FF" w:rsidRDefault="009E31FF" w:rsidP="009E31FF">
      <w:pPr>
        <w:numPr>
          <w:ilvl w:val="0"/>
          <w:numId w:val="14"/>
        </w:numPr>
      </w:pPr>
      <w:r w:rsidRPr="009E31FF">
        <w:t>Appendix B — Environment Setup &amp; Validation Checklist</w:t>
      </w:r>
    </w:p>
    <w:p w14:paraId="64DF8DCA" w14:textId="77777777" w:rsidR="009E31FF" w:rsidRPr="009E31FF" w:rsidRDefault="009E31FF" w:rsidP="009E31FF">
      <w:pPr>
        <w:numPr>
          <w:ilvl w:val="0"/>
          <w:numId w:val="14"/>
        </w:numPr>
      </w:pPr>
      <w:r w:rsidRPr="009E31FF">
        <w:t>Appendix C — Deployment Evidence (Scripts &amp; Outputs)</w:t>
      </w:r>
    </w:p>
    <w:p w14:paraId="6F4F6CC0" w14:textId="77777777" w:rsidR="009E31FF" w:rsidRPr="009E31FF" w:rsidRDefault="009E31FF" w:rsidP="009E31FF">
      <w:pPr>
        <w:numPr>
          <w:ilvl w:val="0"/>
          <w:numId w:val="14"/>
        </w:numPr>
      </w:pPr>
      <w:r w:rsidRPr="009E31FF">
        <w:t>Appendix D — File-to-Chapter Mapping (Repo Proof)</w:t>
      </w:r>
    </w:p>
    <w:p w14:paraId="550BF0F1" w14:textId="77777777" w:rsidR="009E31FF" w:rsidRPr="009E31FF" w:rsidRDefault="009E31FF" w:rsidP="009E31FF">
      <w:pPr>
        <w:numPr>
          <w:ilvl w:val="0"/>
          <w:numId w:val="14"/>
        </w:numPr>
      </w:pPr>
      <w:r w:rsidRPr="009E31FF">
        <w:t xml:space="preserve">Appendix E — </w:t>
      </w:r>
      <w:r w:rsidRPr="009E31FF">
        <w:rPr>
          <w:b/>
          <w:bCs/>
        </w:rPr>
        <w:t>Optional AWS Services for Scale-Out (Service Catalog, Control Tower)</w:t>
      </w:r>
    </w:p>
    <w:p w14:paraId="3775D5D4" w14:textId="51EB8220" w:rsidR="00542AB6" w:rsidRDefault="00542AB6" w:rsidP="009E31FF"/>
    <w:p w14:paraId="771F228C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Acronyms &amp; Definitions</w:t>
      </w:r>
    </w:p>
    <w:p w14:paraId="007D4209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ALB</w:t>
      </w:r>
      <w:r w:rsidRPr="00735268">
        <w:t xml:space="preserve"> – Application Load Balancer</w:t>
      </w:r>
    </w:p>
    <w:p w14:paraId="605AF96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AMG</w:t>
      </w:r>
      <w:r w:rsidRPr="00735268">
        <w:t xml:space="preserve"> – Amazon Managed Grafana</w:t>
      </w:r>
    </w:p>
    <w:p w14:paraId="1D1EF615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AMP</w:t>
      </w:r>
      <w:r w:rsidRPr="00735268">
        <w:t xml:space="preserve"> – Amazon Managed Prometheus</w:t>
      </w:r>
    </w:p>
    <w:p w14:paraId="47D346C4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API</w:t>
      </w:r>
      <w:r w:rsidRPr="00735268">
        <w:t xml:space="preserve"> – Application Programming Interface</w:t>
      </w:r>
    </w:p>
    <w:p w14:paraId="0F4E9D74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ATO</w:t>
      </w:r>
      <w:r w:rsidRPr="00735268">
        <w:t xml:space="preserve"> – Authority to Operate</w:t>
      </w:r>
    </w:p>
    <w:p w14:paraId="55FB333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AWS</w:t>
      </w:r>
      <w:r w:rsidRPr="00735268">
        <w:t xml:space="preserve"> – Amazon Web Services</w:t>
      </w:r>
    </w:p>
    <w:p w14:paraId="20E8E182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CAC</w:t>
      </w:r>
      <w:r w:rsidRPr="00735268">
        <w:t xml:space="preserve"> – Common Access Card</w:t>
      </w:r>
    </w:p>
    <w:p w14:paraId="211FFCDD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CI/CD</w:t>
      </w:r>
      <w:r w:rsidRPr="00735268">
        <w:t xml:space="preserve"> – Continuous Integration / Continuous Delivery</w:t>
      </w:r>
    </w:p>
    <w:p w14:paraId="63346C72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CJIS</w:t>
      </w:r>
      <w:r w:rsidRPr="00735268">
        <w:t xml:space="preserve"> – Criminal Justice Information Services (FBI) security policy</w:t>
      </w:r>
    </w:p>
    <w:p w14:paraId="6D313A29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CM-8</w:t>
      </w:r>
      <w:r w:rsidRPr="00735268">
        <w:t xml:space="preserve"> – NIST 800-53 Control: Information System Component Inventory</w:t>
      </w:r>
    </w:p>
    <w:p w14:paraId="1491348D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proofErr w:type="spellStart"/>
      <w:r w:rsidRPr="00735268">
        <w:rPr>
          <w:b/>
          <w:bCs/>
        </w:rPr>
        <w:t>CodeBuild</w:t>
      </w:r>
      <w:proofErr w:type="spellEnd"/>
      <w:r w:rsidRPr="00735268">
        <w:t xml:space="preserve"> – AWS managed build service for CI/CD</w:t>
      </w:r>
    </w:p>
    <w:p w14:paraId="2199D03A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proofErr w:type="spellStart"/>
      <w:r w:rsidRPr="00735268">
        <w:rPr>
          <w:b/>
          <w:bCs/>
        </w:rPr>
        <w:t>CodeCommit</w:t>
      </w:r>
      <w:proofErr w:type="spellEnd"/>
      <w:r w:rsidRPr="00735268">
        <w:t xml:space="preserve"> – AWS managed Git-based source control service</w:t>
      </w:r>
    </w:p>
    <w:p w14:paraId="24D6141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proofErr w:type="spellStart"/>
      <w:r w:rsidRPr="00735268">
        <w:rPr>
          <w:b/>
          <w:bCs/>
        </w:rPr>
        <w:t>CodePipeline</w:t>
      </w:r>
      <w:proofErr w:type="spellEnd"/>
      <w:r w:rsidRPr="00735268">
        <w:t xml:space="preserve"> – AWS managed CI/CD orchestration service</w:t>
      </w:r>
    </w:p>
    <w:p w14:paraId="43CD9A16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lastRenderedPageBreak/>
        <w:t>CUR</w:t>
      </w:r>
      <w:r w:rsidRPr="00735268">
        <w:t xml:space="preserve"> – Cost and Usage Report (AWS Billing)</w:t>
      </w:r>
    </w:p>
    <w:p w14:paraId="419D0EC4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Dev/Stg/Prod</w:t>
      </w:r>
      <w:r w:rsidRPr="00735268">
        <w:t xml:space="preserve"> – Development / Staging / Production environments</w:t>
      </w:r>
    </w:p>
    <w:p w14:paraId="414C47B3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DoD SRG</w:t>
      </w:r>
      <w:r w:rsidRPr="00735268">
        <w:t xml:space="preserve"> – Department of Defense Security Requirements Guide</w:t>
      </w:r>
    </w:p>
    <w:p w14:paraId="2667775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DR</w:t>
      </w:r>
      <w:r w:rsidRPr="00735268">
        <w:t xml:space="preserve"> – Disaster Recovery</w:t>
      </w:r>
    </w:p>
    <w:p w14:paraId="6A5A3239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EBS</w:t>
      </w:r>
      <w:r w:rsidRPr="00735268">
        <w:t xml:space="preserve"> – Elastic Block Store</w:t>
      </w:r>
    </w:p>
    <w:p w14:paraId="2145AAF2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ECR</w:t>
      </w:r>
      <w:r w:rsidRPr="00735268">
        <w:t xml:space="preserve"> – Elastic Container Registry</w:t>
      </w:r>
    </w:p>
    <w:p w14:paraId="08BBD185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EFS</w:t>
      </w:r>
      <w:r w:rsidRPr="00735268">
        <w:t xml:space="preserve"> – Elastic File System</w:t>
      </w:r>
    </w:p>
    <w:p w14:paraId="2861995C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EKS</w:t>
      </w:r>
      <w:r w:rsidRPr="00735268">
        <w:t xml:space="preserve"> – Elastic Kubernetes Service</w:t>
      </w:r>
    </w:p>
    <w:p w14:paraId="4345212F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ELK</w:t>
      </w:r>
      <w:r w:rsidRPr="00735268">
        <w:t xml:space="preserve"> – Elasticsearch, Logstash, Kibana stack</w:t>
      </w:r>
    </w:p>
    <w:p w14:paraId="4E16DBD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EO 14028</w:t>
      </w:r>
      <w:r w:rsidRPr="00735268">
        <w:t xml:space="preserve"> – Executive Order on Improving the Nation’s Cybersecurity (Supply Chain)</w:t>
      </w:r>
    </w:p>
    <w:p w14:paraId="5DFCCA27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ESO</w:t>
      </w:r>
      <w:r w:rsidRPr="00735268">
        <w:t xml:space="preserve"> – External Secrets Operator</w:t>
      </w:r>
    </w:p>
    <w:p w14:paraId="45E42E75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FedRAMP</w:t>
      </w:r>
      <w:r w:rsidRPr="00735268">
        <w:t xml:space="preserve"> – Federal Risk and Authorization Management Program</w:t>
      </w:r>
    </w:p>
    <w:p w14:paraId="5DD714BF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FIPS</w:t>
      </w:r>
      <w:r w:rsidRPr="00735268">
        <w:t xml:space="preserve"> – Federal Information Processing Standard (e.g., 140-2 for cryptography)</w:t>
      </w:r>
    </w:p>
    <w:p w14:paraId="1F43BFDA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HPA</w:t>
      </w:r>
      <w:r w:rsidRPr="00735268">
        <w:t xml:space="preserve"> – Horizontal Pod </w:t>
      </w:r>
      <w:proofErr w:type="spellStart"/>
      <w:r w:rsidRPr="00735268">
        <w:t>Autoscaler</w:t>
      </w:r>
      <w:proofErr w:type="spellEnd"/>
    </w:p>
    <w:p w14:paraId="0523C73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IAM</w:t>
      </w:r>
      <w:r w:rsidRPr="00735268">
        <w:t xml:space="preserve"> – Identity and Access Management</w:t>
      </w:r>
    </w:p>
    <w:p w14:paraId="489E6B96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IRSA</w:t>
      </w:r>
      <w:r w:rsidRPr="00735268">
        <w:t xml:space="preserve"> – IAM Roles for Service Accounts (Kubernetes → IAM integration)</w:t>
      </w:r>
    </w:p>
    <w:p w14:paraId="009234D5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ITAR</w:t>
      </w:r>
      <w:r w:rsidRPr="00735268">
        <w:t xml:space="preserve"> – International Traffic in Arms Regulations</w:t>
      </w:r>
    </w:p>
    <w:p w14:paraId="040192F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KMS</w:t>
      </w:r>
      <w:r w:rsidRPr="00735268">
        <w:t xml:space="preserve"> – Key Management Service (AWS cryptographic key management)</w:t>
      </w:r>
    </w:p>
    <w:p w14:paraId="4B6FE16D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proofErr w:type="spellStart"/>
      <w:r w:rsidRPr="00735268">
        <w:rPr>
          <w:b/>
          <w:bCs/>
        </w:rPr>
        <w:t>Kyverno</w:t>
      </w:r>
      <w:proofErr w:type="spellEnd"/>
      <w:r w:rsidRPr="00735268">
        <w:t xml:space="preserve"> – Kubernetes-native policy engine (admission controller)</w:t>
      </w:r>
    </w:p>
    <w:p w14:paraId="1E27F3D1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NIST 800-37 (RMF)</w:t>
      </w:r>
      <w:r w:rsidRPr="00735268">
        <w:t xml:space="preserve"> – Risk Management Framework</w:t>
      </w:r>
    </w:p>
    <w:p w14:paraId="7DC14BA6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NIST 800-53</w:t>
      </w:r>
      <w:r w:rsidRPr="00735268">
        <w:t xml:space="preserve"> – Security and Privacy Controls for Information Systems</w:t>
      </w:r>
    </w:p>
    <w:p w14:paraId="7B801E61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NLB</w:t>
      </w:r>
      <w:r w:rsidRPr="00735268">
        <w:t xml:space="preserve"> – Network Load Balancer</w:t>
      </w:r>
    </w:p>
    <w:p w14:paraId="7D1A71D6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OIDC</w:t>
      </w:r>
      <w:r w:rsidRPr="00735268">
        <w:t xml:space="preserve"> – OpenID Connect (federated identity standard)</w:t>
      </w:r>
    </w:p>
    <w:p w14:paraId="7A8E0FA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proofErr w:type="spellStart"/>
      <w:r w:rsidRPr="00735268">
        <w:rPr>
          <w:b/>
          <w:bCs/>
        </w:rPr>
        <w:t>OTel</w:t>
      </w:r>
      <w:proofErr w:type="spellEnd"/>
      <w:r w:rsidRPr="00735268">
        <w:t xml:space="preserve"> – </w:t>
      </w:r>
      <w:proofErr w:type="spellStart"/>
      <w:r w:rsidRPr="00735268">
        <w:t>OpenTelemetry</w:t>
      </w:r>
      <w:proofErr w:type="spellEnd"/>
      <w:r w:rsidRPr="00735268">
        <w:t xml:space="preserve"> (observability framework)</w:t>
      </w:r>
    </w:p>
    <w:p w14:paraId="36FB960B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PIV</w:t>
      </w:r>
      <w:r w:rsidRPr="00735268">
        <w:t xml:space="preserve"> – Personal Identity Verification (government smart card)</w:t>
      </w:r>
    </w:p>
    <w:p w14:paraId="6CB80121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RBAC</w:t>
      </w:r>
      <w:r w:rsidRPr="00735268">
        <w:t xml:space="preserve"> – Role-Based Access Control</w:t>
      </w:r>
    </w:p>
    <w:p w14:paraId="6A1046B9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RMF</w:t>
      </w:r>
      <w:r w:rsidRPr="00735268">
        <w:t xml:space="preserve"> – Risk Management Framework (NIST 800-37)</w:t>
      </w:r>
    </w:p>
    <w:p w14:paraId="0D760B3D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S3</w:t>
      </w:r>
      <w:r w:rsidRPr="00735268">
        <w:t xml:space="preserve"> – Simple Storage Service</w:t>
      </w:r>
    </w:p>
    <w:p w14:paraId="0499E972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SBOM</w:t>
      </w:r>
      <w:r w:rsidRPr="00735268">
        <w:t xml:space="preserve"> – Software Bill of Materials</w:t>
      </w:r>
    </w:p>
    <w:p w14:paraId="1F9D7C6E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SCP</w:t>
      </w:r>
      <w:r w:rsidRPr="00735268">
        <w:t xml:space="preserve"> – Service Control Policy</w:t>
      </w:r>
    </w:p>
    <w:p w14:paraId="77BB3C6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Seccomp</w:t>
      </w:r>
      <w:r w:rsidRPr="00735268">
        <w:t xml:space="preserve"> – Secure Computing Mode (Linux kernel sandboxing)</w:t>
      </w:r>
    </w:p>
    <w:p w14:paraId="650967AD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SES</w:t>
      </w:r>
      <w:r w:rsidRPr="00735268">
        <w:t xml:space="preserve"> – Simple Email Service</w:t>
      </w:r>
    </w:p>
    <w:p w14:paraId="34DB4877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SNS</w:t>
      </w:r>
      <w:r w:rsidRPr="00735268">
        <w:t xml:space="preserve"> – Simple Notification Service</w:t>
      </w:r>
    </w:p>
    <w:p w14:paraId="5B77D74B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SQS</w:t>
      </w:r>
      <w:r w:rsidRPr="00735268">
        <w:t xml:space="preserve"> – Simple Queue Service</w:t>
      </w:r>
    </w:p>
    <w:p w14:paraId="1F8B3ED3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STS</w:t>
      </w:r>
      <w:r w:rsidRPr="00735268">
        <w:t xml:space="preserve"> – Security Token Service</w:t>
      </w:r>
    </w:p>
    <w:p w14:paraId="3BF5F1AE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proofErr w:type="spellStart"/>
      <w:r w:rsidRPr="00735268">
        <w:rPr>
          <w:b/>
          <w:bCs/>
        </w:rPr>
        <w:t>Syft</w:t>
      </w:r>
      <w:proofErr w:type="spellEnd"/>
      <w:r w:rsidRPr="00735268">
        <w:t xml:space="preserve"> – SBOM generation tool</w:t>
      </w:r>
    </w:p>
    <w:p w14:paraId="65456F8F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Tenant Stamp</w:t>
      </w:r>
      <w:r w:rsidRPr="00735268">
        <w:t xml:space="preserve"> – A fully isolated environment (VPC, EKS, pipeline) provisioned per customer</w:t>
      </w:r>
    </w:p>
    <w:p w14:paraId="33D5A880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proofErr w:type="spellStart"/>
      <w:r w:rsidRPr="00735268">
        <w:rPr>
          <w:b/>
          <w:bCs/>
        </w:rPr>
        <w:t>Trivy</w:t>
      </w:r>
      <w:proofErr w:type="spellEnd"/>
      <w:r w:rsidRPr="00735268">
        <w:t xml:space="preserve"> – Vulnerability scanning tool</w:t>
      </w:r>
    </w:p>
    <w:p w14:paraId="26AE1164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VPC</w:t>
      </w:r>
      <w:r w:rsidRPr="00735268">
        <w:t xml:space="preserve"> – Virtual Private Cloud</w:t>
      </w:r>
    </w:p>
    <w:p w14:paraId="7EDDE977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WAF</w:t>
      </w:r>
      <w:r w:rsidRPr="00735268">
        <w:t xml:space="preserve"> – Web Application Firewall</w:t>
      </w:r>
    </w:p>
    <w:p w14:paraId="225266A7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Zero Trust</w:t>
      </w:r>
      <w:r w:rsidRPr="00735268">
        <w:t xml:space="preserve"> – Security framework requiring continuous verification</w:t>
      </w:r>
    </w:p>
    <w:p w14:paraId="009FAEED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lastRenderedPageBreak/>
        <w:t>Chapter 1 — Executive Summary</w:t>
      </w:r>
    </w:p>
    <w:p w14:paraId="09065A65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1.1 What the SaaS Is</w:t>
      </w:r>
    </w:p>
    <w:p w14:paraId="53C6932F" w14:textId="77777777" w:rsidR="00735268" w:rsidRPr="00735268" w:rsidRDefault="00735268" w:rsidP="00735268">
      <w:r w:rsidRPr="00735268">
        <w:t xml:space="preserve">This solution delivers a </w:t>
      </w:r>
      <w:r w:rsidRPr="00735268">
        <w:rPr>
          <w:b/>
          <w:bCs/>
        </w:rPr>
        <w:t>multi-tenant Software-as-a-Service (SaaS) platform</w:t>
      </w:r>
      <w:r w:rsidRPr="00735268">
        <w:t xml:space="preserve"> designed to operate across both </w:t>
      </w:r>
      <w:r w:rsidRPr="00735268">
        <w:rPr>
          <w:b/>
          <w:bCs/>
        </w:rPr>
        <w:t>AWS Commercial</w:t>
      </w:r>
      <w:r w:rsidRPr="00735268">
        <w:t xml:space="preserve"> and </w:t>
      </w:r>
      <w:r w:rsidRPr="00735268">
        <w:rPr>
          <w:b/>
          <w:bCs/>
        </w:rPr>
        <w:t>AWS GovCloud</w:t>
      </w:r>
      <w:r w:rsidRPr="00735268">
        <w:t xml:space="preserve"> partitions. It provides a unified codebase with configurable deployment models:</w:t>
      </w:r>
    </w:p>
    <w:p w14:paraId="040943CA" w14:textId="77777777" w:rsidR="00735268" w:rsidRPr="00735268" w:rsidRDefault="00735268" w:rsidP="00735268">
      <w:pPr>
        <w:numPr>
          <w:ilvl w:val="0"/>
          <w:numId w:val="16"/>
        </w:numPr>
      </w:pPr>
      <w:r w:rsidRPr="00735268">
        <w:rPr>
          <w:b/>
          <w:bCs/>
        </w:rPr>
        <w:t>Pooled:</w:t>
      </w:r>
      <w:r w:rsidRPr="00735268">
        <w:t xml:space="preserve"> Shared infrastructure (Aurora PostgreSQL with Row Level Security, shared EKS cluster namespaces).</w:t>
      </w:r>
    </w:p>
    <w:p w14:paraId="727A3FBF" w14:textId="77777777" w:rsidR="00735268" w:rsidRPr="00735268" w:rsidRDefault="00735268" w:rsidP="00735268">
      <w:pPr>
        <w:numPr>
          <w:ilvl w:val="0"/>
          <w:numId w:val="16"/>
        </w:numPr>
      </w:pPr>
      <w:r w:rsidRPr="00735268">
        <w:rPr>
          <w:b/>
          <w:bCs/>
        </w:rPr>
        <w:t>Siloed:</w:t>
      </w:r>
      <w:r w:rsidRPr="00735268">
        <w:t xml:space="preserve"> Tenant-specific schemas and namespaces within shared clusters.</w:t>
      </w:r>
    </w:p>
    <w:p w14:paraId="56EC7866" w14:textId="77777777" w:rsidR="00735268" w:rsidRPr="00735268" w:rsidRDefault="00735268" w:rsidP="00735268">
      <w:pPr>
        <w:numPr>
          <w:ilvl w:val="0"/>
          <w:numId w:val="16"/>
        </w:numPr>
      </w:pPr>
      <w:r w:rsidRPr="00735268">
        <w:rPr>
          <w:b/>
          <w:bCs/>
        </w:rPr>
        <w:t>Dedicated Stamp:</w:t>
      </w:r>
      <w:r w:rsidRPr="00735268">
        <w:t xml:space="preserve"> Fully isolated infrastructure stack (separate AWS account, VPC, EKS, and CI/CD pipeline).</w:t>
      </w:r>
    </w:p>
    <w:p w14:paraId="48D3BE31" w14:textId="77777777" w:rsidR="00735268" w:rsidRPr="00735268" w:rsidRDefault="00735268" w:rsidP="00735268">
      <w:r w:rsidRPr="00735268">
        <w:t xml:space="preserve">This architecture enables federal and commercial customers to adopt </w:t>
      </w:r>
      <w:r w:rsidRPr="00735268">
        <w:rPr>
          <w:b/>
          <w:bCs/>
        </w:rPr>
        <w:t>zero-trust scoring and compliance coaching</w:t>
      </w:r>
      <w:r w:rsidRPr="00735268">
        <w:t xml:space="preserve"> services at the level of isolation their mission requires.</w:t>
      </w:r>
    </w:p>
    <w:p w14:paraId="7E342F2B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1.2 Why AWS</w:t>
      </w:r>
    </w:p>
    <w:p w14:paraId="33028EDD" w14:textId="77777777" w:rsidR="00735268" w:rsidRPr="00735268" w:rsidRDefault="00735268" w:rsidP="00735268">
      <w:r w:rsidRPr="00735268">
        <w:t>AWS was chosen because it uniquely provides:</w:t>
      </w:r>
    </w:p>
    <w:p w14:paraId="042F9313" w14:textId="77777777" w:rsidR="00735268" w:rsidRPr="00735268" w:rsidRDefault="00735268" w:rsidP="00735268">
      <w:pPr>
        <w:numPr>
          <w:ilvl w:val="0"/>
          <w:numId w:val="17"/>
        </w:numPr>
      </w:pPr>
      <w:r w:rsidRPr="00735268">
        <w:rPr>
          <w:b/>
          <w:bCs/>
        </w:rPr>
        <w:t>FedRAMP High authorization</w:t>
      </w:r>
      <w:r w:rsidRPr="00735268">
        <w:t xml:space="preserve"> across Commercial and GovCloud services.</w:t>
      </w:r>
    </w:p>
    <w:p w14:paraId="3029EAC3" w14:textId="77777777" w:rsidR="00735268" w:rsidRPr="00735268" w:rsidRDefault="00735268" w:rsidP="00735268">
      <w:pPr>
        <w:numPr>
          <w:ilvl w:val="0"/>
          <w:numId w:val="17"/>
        </w:numPr>
      </w:pPr>
      <w:r w:rsidRPr="00735268">
        <w:rPr>
          <w:b/>
          <w:bCs/>
        </w:rPr>
        <w:t>FIPS 140-2 validated endpoints</w:t>
      </w:r>
      <w:r w:rsidRPr="00735268">
        <w:t xml:space="preserve"> for cryptographic operations (KMS, S3, ECR, STS).</w:t>
      </w:r>
    </w:p>
    <w:p w14:paraId="532010C8" w14:textId="77777777" w:rsidR="00735268" w:rsidRPr="00735268" w:rsidRDefault="00735268" w:rsidP="00735268">
      <w:pPr>
        <w:numPr>
          <w:ilvl w:val="0"/>
          <w:numId w:val="17"/>
        </w:numPr>
      </w:pPr>
      <w:r w:rsidRPr="00735268">
        <w:rPr>
          <w:b/>
          <w:bCs/>
        </w:rPr>
        <w:t>Scalable Kubernetes runtime (Amazon EKS)</w:t>
      </w:r>
      <w:r w:rsidRPr="00735268">
        <w:t xml:space="preserve"> with add-ons for ingress, autoscaling, and observability.</w:t>
      </w:r>
    </w:p>
    <w:p w14:paraId="1030AF9C" w14:textId="77777777" w:rsidR="00735268" w:rsidRPr="00735268" w:rsidRDefault="00735268" w:rsidP="00735268">
      <w:pPr>
        <w:numPr>
          <w:ilvl w:val="0"/>
          <w:numId w:val="17"/>
        </w:numPr>
      </w:pPr>
      <w:r w:rsidRPr="00735268">
        <w:rPr>
          <w:b/>
          <w:bCs/>
        </w:rPr>
        <w:t>Mature security ecosystem</w:t>
      </w:r>
      <w:r w:rsidRPr="00735268">
        <w:t xml:space="preserve"> including IAM, VPC endpoints, WAF, and KMS.</w:t>
      </w:r>
    </w:p>
    <w:p w14:paraId="36CDBD2D" w14:textId="77777777" w:rsidR="00735268" w:rsidRPr="00735268" w:rsidRDefault="00735268" w:rsidP="00735268">
      <w:pPr>
        <w:numPr>
          <w:ilvl w:val="0"/>
          <w:numId w:val="17"/>
        </w:numPr>
      </w:pPr>
      <w:r w:rsidRPr="00735268">
        <w:rPr>
          <w:b/>
          <w:bCs/>
        </w:rPr>
        <w:t>Operational parity</w:t>
      </w:r>
      <w:r w:rsidRPr="00735268">
        <w:t xml:space="preserve"> between Commercial and GovCloud, enabling a mirrored pipeline without duplicate build systems.</w:t>
      </w:r>
    </w:p>
    <w:p w14:paraId="0DDF4875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1.3 Why Multi-Tenant</w:t>
      </w:r>
    </w:p>
    <w:p w14:paraId="49EB7390" w14:textId="77777777" w:rsidR="00735268" w:rsidRPr="00735268" w:rsidRDefault="00735268" w:rsidP="00735268">
      <w:r w:rsidRPr="00735268">
        <w:t>Delivering as multi-tenant SaaS provides:</w:t>
      </w:r>
    </w:p>
    <w:p w14:paraId="68BD4AF4" w14:textId="77777777" w:rsidR="00735268" w:rsidRPr="00735268" w:rsidRDefault="00735268" w:rsidP="00735268">
      <w:pPr>
        <w:numPr>
          <w:ilvl w:val="0"/>
          <w:numId w:val="18"/>
        </w:numPr>
      </w:pPr>
      <w:r w:rsidRPr="00735268">
        <w:rPr>
          <w:b/>
          <w:bCs/>
        </w:rPr>
        <w:t>Cost efficiency:</w:t>
      </w:r>
      <w:r w:rsidRPr="00735268">
        <w:t xml:space="preserve"> Shared infrastructure where possible (pooled/silo) with optional full isolation.</w:t>
      </w:r>
    </w:p>
    <w:p w14:paraId="40F16535" w14:textId="77777777" w:rsidR="00735268" w:rsidRPr="00735268" w:rsidRDefault="00735268" w:rsidP="00735268">
      <w:pPr>
        <w:numPr>
          <w:ilvl w:val="0"/>
          <w:numId w:val="18"/>
        </w:numPr>
      </w:pPr>
      <w:r w:rsidRPr="00735268">
        <w:rPr>
          <w:b/>
          <w:bCs/>
        </w:rPr>
        <w:t>Flexibility:</w:t>
      </w:r>
      <w:r w:rsidRPr="00735268">
        <w:t xml:space="preserve"> Support for commercial, DoD, and federal agencies with one codebase.</w:t>
      </w:r>
    </w:p>
    <w:p w14:paraId="07C471AF" w14:textId="77777777" w:rsidR="00735268" w:rsidRPr="00735268" w:rsidRDefault="00735268" w:rsidP="00735268">
      <w:pPr>
        <w:numPr>
          <w:ilvl w:val="0"/>
          <w:numId w:val="18"/>
        </w:numPr>
      </w:pPr>
      <w:r w:rsidRPr="00735268">
        <w:rPr>
          <w:b/>
          <w:bCs/>
        </w:rPr>
        <w:t>Consistency:</w:t>
      </w:r>
      <w:r w:rsidRPr="00735268">
        <w:t xml:space="preserve"> Standardized CI/CD, governance, and compliance guardrails across all tenants.</w:t>
      </w:r>
    </w:p>
    <w:p w14:paraId="1649E85F" w14:textId="77777777" w:rsidR="00735268" w:rsidRPr="00735268" w:rsidRDefault="00735268" w:rsidP="00735268">
      <w:pPr>
        <w:numPr>
          <w:ilvl w:val="0"/>
          <w:numId w:val="18"/>
        </w:numPr>
      </w:pPr>
      <w:r w:rsidRPr="00735268">
        <w:rPr>
          <w:b/>
          <w:bCs/>
        </w:rPr>
        <w:t>Speed:</w:t>
      </w:r>
      <w:r w:rsidRPr="00735268">
        <w:t xml:space="preserve"> Tenant onboarding via Helm templates and automation scripts (bootstrap-fill-and-deploy.sh).</w:t>
      </w:r>
    </w:p>
    <w:p w14:paraId="2C6434EB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lastRenderedPageBreak/>
        <w:t>1.4 Why FIPS/GovCloud</w:t>
      </w:r>
    </w:p>
    <w:p w14:paraId="1B4EDBE3" w14:textId="77777777" w:rsidR="00735268" w:rsidRPr="00735268" w:rsidRDefault="00735268" w:rsidP="00735268">
      <w:r w:rsidRPr="00735268">
        <w:t xml:space="preserve">Some customers mandate operations in </w:t>
      </w:r>
      <w:r w:rsidRPr="00735268">
        <w:rPr>
          <w:b/>
          <w:bCs/>
        </w:rPr>
        <w:t>GovCloud</w:t>
      </w:r>
      <w:r w:rsidRPr="00735268">
        <w:t xml:space="preserve"> to satisfy </w:t>
      </w:r>
      <w:r w:rsidRPr="00735268">
        <w:rPr>
          <w:b/>
          <w:bCs/>
        </w:rPr>
        <w:t>ITAR, CJIS, and DoD SRG</w:t>
      </w:r>
      <w:r w:rsidRPr="00735268">
        <w:t xml:space="preserve"> requirements. This platform supports:</w:t>
      </w:r>
    </w:p>
    <w:p w14:paraId="3B565600" w14:textId="77777777" w:rsidR="00735268" w:rsidRPr="00735268" w:rsidRDefault="00735268" w:rsidP="00735268">
      <w:pPr>
        <w:numPr>
          <w:ilvl w:val="0"/>
          <w:numId w:val="19"/>
        </w:numPr>
      </w:pPr>
      <w:r w:rsidRPr="00735268">
        <w:rPr>
          <w:b/>
          <w:bCs/>
        </w:rPr>
        <w:t>GovCloud deployment parity</w:t>
      </w:r>
      <w:r w:rsidRPr="00735268">
        <w:t xml:space="preserve"> with Commercial builds (signed images mirrored via ECR).</w:t>
      </w:r>
    </w:p>
    <w:p w14:paraId="7A2E233A" w14:textId="77777777" w:rsidR="00735268" w:rsidRPr="00735268" w:rsidRDefault="00735268" w:rsidP="00735268">
      <w:pPr>
        <w:numPr>
          <w:ilvl w:val="0"/>
          <w:numId w:val="19"/>
        </w:numPr>
      </w:pPr>
      <w:r w:rsidRPr="00735268">
        <w:rPr>
          <w:b/>
          <w:bCs/>
        </w:rPr>
        <w:t>FIPS 140-2 validation</w:t>
      </w:r>
      <w:r w:rsidRPr="00735268">
        <w:t xml:space="preserve"> enforced by VPC endpoints and private-only builds.</w:t>
      </w:r>
    </w:p>
    <w:p w14:paraId="570A511E" w14:textId="77777777" w:rsidR="00735268" w:rsidRPr="00735268" w:rsidRDefault="00735268" w:rsidP="00735268">
      <w:pPr>
        <w:numPr>
          <w:ilvl w:val="0"/>
          <w:numId w:val="19"/>
        </w:numPr>
      </w:pPr>
      <w:r w:rsidRPr="00735268">
        <w:rPr>
          <w:b/>
          <w:bCs/>
        </w:rPr>
        <w:t>Controlled operations</w:t>
      </w:r>
      <w:r w:rsidRPr="00735268">
        <w:t xml:space="preserve"> managed by U.S. persons only in GovCloud.</w:t>
      </w:r>
    </w:p>
    <w:p w14:paraId="41D6DF37" w14:textId="77777777" w:rsidR="00735268" w:rsidRPr="00735268" w:rsidRDefault="00735268" w:rsidP="00735268">
      <w:pPr>
        <w:numPr>
          <w:ilvl w:val="0"/>
          <w:numId w:val="19"/>
        </w:numPr>
      </w:pPr>
      <w:r w:rsidRPr="00735268">
        <w:rPr>
          <w:b/>
          <w:bCs/>
        </w:rPr>
        <w:t>Secure CI/CD handoff</w:t>
      </w:r>
      <w:r w:rsidRPr="00735268">
        <w:t xml:space="preserve"> between Commercial and GovCloud partitions without duplicating build pipelines.</w:t>
      </w:r>
    </w:p>
    <w:p w14:paraId="6B3E095C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1.5 Key Drivers: Compliance, Scalability, Security, Repeatability</w:t>
      </w:r>
    </w:p>
    <w:p w14:paraId="45F9FA18" w14:textId="77777777" w:rsidR="00735268" w:rsidRPr="00735268" w:rsidRDefault="00735268" w:rsidP="00735268">
      <w:pPr>
        <w:numPr>
          <w:ilvl w:val="0"/>
          <w:numId w:val="20"/>
        </w:numPr>
      </w:pPr>
      <w:r w:rsidRPr="00735268">
        <w:rPr>
          <w:b/>
          <w:bCs/>
        </w:rPr>
        <w:t>Compliance:</w:t>
      </w:r>
      <w:r w:rsidRPr="00735268">
        <w:t xml:space="preserve"> FedRAMP High, FIPS 140-2, and NIST RMF (800-37/800-53) controls are baked into every layer.</w:t>
      </w:r>
    </w:p>
    <w:p w14:paraId="21FC454F" w14:textId="77777777" w:rsidR="00735268" w:rsidRPr="00735268" w:rsidRDefault="00735268" w:rsidP="00735268">
      <w:pPr>
        <w:numPr>
          <w:ilvl w:val="0"/>
          <w:numId w:val="20"/>
        </w:numPr>
      </w:pPr>
      <w:r w:rsidRPr="00735268">
        <w:rPr>
          <w:b/>
          <w:bCs/>
        </w:rPr>
        <w:t>Scalability:</w:t>
      </w:r>
      <w:r w:rsidRPr="00735268">
        <w:t xml:space="preserve"> EKS clusters with Horizontal Pod </w:t>
      </w:r>
      <w:proofErr w:type="spellStart"/>
      <w:r w:rsidRPr="00735268">
        <w:t>Autoscaler</w:t>
      </w:r>
      <w:proofErr w:type="spellEnd"/>
      <w:r w:rsidRPr="00735268">
        <w:t xml:space="preserve"> (HPA) and AWS Load Balancer Controller. Tenants can be deployed in pooled, siloed, or dedicated stamps with minimal configuration.</w:t>
      </w:r>
    </w:p>
    <w:p w14:paraId="65FBB253" w14:textId="77777777" w:rsidR="00735268" w:rsidRPr="00735268" w:rsidRDefault="00735268" w:rsidP="00735268">
      <w:pPr>
        <w:numPr>
          <w:ilvl w:val="0"/>
          <w:numId w:val="20"/>
        </w:numPr>
      </w:pPr>
      <w:r w:rsidRPr="00735268">
        <w:rPr>
          <w:b/>
          <w:bCs/>
        </w:rPr>
        <w:t>Security:</w:t>
      </w:r>
      <w:r w:rsidRPr="00735268">
        <w:t xml:space="preserve"> Zero Trust is enforced at build (SBOM + scans + cosign signatures), deploy (immutable digests), and runtime (</w:t>
      </w:r>
      <w:proofErr w:type="spellStart"/>
      <w:r w:rsidRPr="00735268">
        <w:t>Kyverno</w:t>
      </w:r>
      <w:proofErr w:type="spellEnd"/>
      <w:r w:rsidRPr="00735268">
        <w:t xml:space="preserve"> admission controls).</w:t>
      </w:r>
    </w:p>
    <w:p w14:paraId="03F51710" w14:textId="77777777" w:rsidR="00735268" w:rsidRPr="00735268" w:rsidRDefault="00735268" w:rsidP="00735268">
      <w:pPr>
        <w:numPr>
          <w:ilvl w:val="0"/>
          <w:numId w:val="20"/>
        </w:numPr>
      </w:pPr>
      <w:r w:rsidRPr="00735268">
        <w:rPr>
          <w:b/>
          <w:bCs/>
        </w:rPr>
        <w:t>Repeatability:</w:t>
      </w:r>
      <w:r w:rsidRPr="00735268">
        <w:t xml:space="preserve"> All resources are provisioned via </w:t>
      </w:r>
      <w:r w:rsidRPr="00735268">
        <w:rPr>
          <w:b/>
          <w:bCs/>
        </w:rPr>
        <w:t>Infrastructure-as-Code (CloudFormation + Helm)</w:t>
      </w:r>
      <w:r w:rsidRPr="00735268">
        <w:t>, ensuring deterministic deployments and auditability.</w:t>
      </w:r>
    </w:p>
    <w:p w14:paraId="05A20AE4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Chapter 2 — SaaS Principles</w:t>
      </w:r>
    </w:p>
    <w:p w14:paraId="34887F68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2.1 Single Codebase, Multiple Deployment Models</w:t>
      </w:r>
    </w:p>
    <w:p w14:paraId="738C838F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The repo is designed around a </w:t>
      </w:r>
      <w:r w:rsidRPr="00735268">
        <w:rPr>
          <w:b/>
          <w:bCs/>
        </w:rPr>
        <w:t>single codebase</w:t>
      </w:r>
      <w:r w:rsidRPr="00735268">
        <w:t xml:space="preserve"> that supports three levels of tenant isolation: pooled, siloed, and dedicated stamps. This reduces complexity while offering flexibility for different compliance and mission requirements.</w:t>
      </w:r>
    </w:p>
    <w:p w14:paraId="709FE96D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41CAEAC4" w14:textId="77777777" w:rsidR="00735268" w:rsidRPr="00735268" w:rsidRDefault="00735268" w:rsidP="00735268">
      <w:pPr>
        <w:numPr>
          <w:ilvl w:val="0"/>
          <w:numId w:val="21"/>
        </w:numPr>
      </w:pPr>
      <w:r w:rsidRPr="00735268">
        <w:rPr>
          <w:b/>
          <w:bCs/>
        </w:rPr>
        <w:t>Pooled Model:</w:t>
      </w:r>
      <w:r w:rsidRPr="00735268">
        <w:t xml:space="preserve"> Tenants share EKS clusters and Aurora PostgreSQL (Serverless v2) with </w:t>
      </w:r>
      <w:r w:rsidRPr="00735268">
        <w:rPr>
          <w:b/>
          <w:bCs/>
        </w:rPr>
        <w:t>Row Level Security (RLS)</w:t>
      </w:r>
      <w:r w:rsidRPr="00735268">
        <w:t>. Enforced via Cognito JWT claims and DB policies.</w:t>
      </w:r>
    </w:p>
    <w:p w14:paraId="209D37E6" w14:textId="77777777" w:rsidR="00735268" w:rsidRPr="00735268" w:rsidRDefault="00735268" w:rsidP="00735268">
      <w:pPr>
        <w:numPr>
          <w:ilvl w:val="0"/>
          <w:numId w:val="21"/>
        </w:numPr>
      </w:pPr>
      <w:r w:rsidRPr="00735268">
        <w:rPr>
          <w:b/>
          <w:bCs/>
        </w:rPr>
        <w:t>Silo Model:</w:t>
      </w:r>
      <w:r w:rsidRPr="00735268">
        <w:t xml:space="preserve"> Tenants share infrastructure but operate with </w:t>
      </w:r>
      <w:r w:rsidRPr="00735268">
        <w:rPr>
          <w:b/>
          <w:bCs/>
        </w:rPr>
        <w:t>dedicated DB schemas, namespaces, IAM roles, and quotas</w:t>
      </w:r>
      <w:r w:rsidRPr="00735268">
        <w:t>.</w:t>
      </w:r>
    </w:p>
    <w:p w14:paraId="4A762C19" w14:textId="77777777" w:rsidR="00735268" w:rsidRPr="00735268" w:rsidRDefault="00735268" w:rsidP="00735268">
      <w:pPr>
        <w:numPr>
          <w:ilvl w:val="0"/>
          <w:numId w:val="21"/>
        </w:numPr>
      </w:pPr>
      <w:r w:rsidRPr="00735268">
        <w:rPr>
          <w:b/>
          <w:bCs/>
        </w:rPr>
        <w:t>Dedicated Stamp Model:</w:t>
      </w:r>
      <w:r w:rsidRPr="00735268">
        <w:t xml:space="preserve"> A complete </w:t>
      </w:r>
      <w:r w:rsidRPr="00735268">
        <w:rPr>
          <w:b/>
          <w:bCs/>
        </w:rPr>
        <w:t>isolated AWS account + VPC + EKS + pipeline</w:t>
      </w:r>
      <w:r w:rsidRPr="00735268">
        <w:t xml:space="preserve"> deployed per tenant, typically for federal or classified workloads.</w:t>
      </w:r>
    </w:p>
    <w:p w14:paraId="3286A81B" w14:textId="77777777" w:rsidR="00735268" w:rsidRPr="00735268" w:rsidRDefault="00735268" w:rsidP="00735268">
      <w:r w:rsidRPr="00735268">
        <w:rPr>
          <w:b/>
          <w:bCs/>
        </w:rPr>
        <w:lastRenderedPageBreak/>
        <w:t>Tools &amp; Platforms:</w:t>
      </w:r>
    </w:p>
    <w:p w14:paraId="72EBD24C" w14:textId="77777777" w:rsidR="00735268" w:rsidRPr="00735268" w:rsidRDefault="00735268" w:rsidP="00735268">
      <w:pPr>
        <w:numPr>
          <w:ilvl w:val="0"/>
          <w:numId w:val="22"/>
        </w:numPr>
      </w:pPr>
      <w:r w:rsidRPr="00735268">
        <w:t>Kubernetes namespaces, Helm templating</w:t>
      </w:r>
    </w:p>
    <w:p w14:paraId="5BEF9A2E" w14:textId="77777777" w:rsidR="00735268" w:rsidRPr="00735268" w:rsidRDefault="00735268" w:rsidP="00735268">
      <w:pPr>
        <w:numPr>
          <w:ilvl w:val="0"/>
          <w:numId w:val="22"/>
        </w:numPr>
      </w:pPr>
      <w:r w:rsidRPr="00735268">
        <w:t>Aurora PostgreSQL with RLS policies (ops/migrations/aurora/0001_init_tenancy.sql)</w:t>
      </w:r>
    </w:p>
    <w:p w14:paraId="11FAB832" w14:textId="77777777" w:rsidR="00735268" w:rsidRPr="00735268" w:rsidRDefault="00735268" w:rsidP="00735268">
      <w:pPr>
        <w:numPr>
          <w:ilvl w:val="0"/>
          <w:numId w:val="22"/>
        </w:numPr>
      </w:pPr>
      <w:r w:rsidRPr="00735268">
        <w:t>CloudFormation templates for isolated “stamps” (templates/aurora-postgres-slsv2.yaml)</w:t>
      </w:r>
    </w:p>
    <w:p w14:paraId="5A7915B4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7242756D" w14:textId="77777777" w:rsidR="00735268" w:rsidRPr="00735268" w:rsidRDefault="00735268" w:rsidP="00735268">
      <w:pPr>
        <w:numPr>
          <w:ilvl w:val="0"/>
          <w:numId w:val="23"/>
        </w:numPr>
      </w:pPr>
      <w:r w:rsidRPr="00735268">
        <w:t>ops/tenant/values-tenant-</w:t>
      </w:r>
      <w:proofErr w:type="spellStart"/>
      <w:r w:rsidRPr="00735268">
        <w:t>template.yaml</w:t>
      </w:r>
      <w:proofErr w:type="spellEnd"/>
    </w:p>
    <w:p w14:paraId="7A9FCB08" w14:textId="77777777" w:rsidR="00735268" w:rsidRPr="00735268" w:rsidRDefault="00735268" w:rsidP="00735268">
      <w:pPr>
        <w:numPr>
          <w:ilvl w:val="0"/>
          <w:numId w:val="23"/>
        </w:numPr>
      </w:pPr>
      <w:r w:rsidRPr="00735268">
        <w:t>ops/k8s/tenant-</w:t>
      </w:r>
      <w:proofErr w:type="spellStart"/>
      <w:r w:rsidRPr="00735268">
        <w:t>networkpolicy.yaml</w:t>
      </w:r>
      <w:proofErr w:type="spellEnd"/>
    </w:p>
    <w:p w14:paraId="5F3CFC99" w14:textId="77777777" w:rsidR="00735268" w:rsidRPr="00735268" w:rsidRDefault="00735268" w:rsidP="00735268">
      <w:pPr>
        <w:numPr>
          <w:ilvl w:val="0"/>
          <w:numId w:val="23"/>
        </w:numPr>
      </w:pPr>
      <w:r w:rsidRPr="00735268">
        <w:t>ops/k8s/tenant-</w:t>
      </w:r>
      <w:proofErr w:type="spellStart"/>
      <w:r w:rsidRPr="00735268">
        <w:t>resourcequota.yaml</w:t>
      </w:r>
      <w:proofErr w:type="spellEnd"/>
    </w:p>
    <w:p w14:paraId="41B35BD0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Delivers </w:t>
      </w:r>
      <w:r w:rsidRPr="00735268">
        <w:rPr>
          <w:b/>
          <w:bCs/>
        </w:rPr>
        <w:t>cost efficiency</w:t>
      </w:r>
      <w:r w:rsidRPr="00735268">
        <w:t xml:space="preserve"> for commercial tenants, while offering </w:t>
      </w:r>
      <w:r w:rsidRPr="00735268">
        <w:rPr>
          <w:b/>
          <w:bCs/>
        </w:rPr>
        <w:t>mission-specific isolation</w:t>
      </w:r>
      <w:r w:rsidRPr="00735268">
        <w:t xml:space="preserve"> for government agencies — all without maintaining multiple codebases.</w:t>
      </w:r>
    </w:p>
    <w:p w14:paraId="18D6196D" w14:textId="77777777" w:rsidR="00735268" w:rsidRPr="00735268" w:rsidRDefault="00735268" w:rsidP="00735268">
      <w:r w:rsidRPr="00735268">
        <w:pict w14:anchorId="607D7D1B">
          <v:rect id="_x0000_i1031" style="width:0;height:1.5pt" o:hralign="center" o:hrstd="t" o:hr="t" fillcolor="#a0a0a0" stroked="f"/>
        </w:pict>
      </w:r>
    </w:p>
    <w:p w14:paraId="689A1C6C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2.2 Public (Commercial) vs Private (GovCloud) Separation</w:t>
      </w:r>
    </w:p>
    <w:p w14:paraId="7B41536B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Many federal agencies require workloads in GovCloud due to </w:t>
      </w:r>
      <w:r w:rsidRPr="00735268">
        <w:rPr>
          <w:b/>
          <w:bCs/>
        </w:rPr>
        <w:t>ITAR, CJIS, and DoD SRG</w:t>
      </w:r>
      <w:r w:rsidRPr="00735268">
        <w:t xml:space="preserve"> compliance. The repo supports </w:t>
      </w:r>
      <w:r w:rsidRPr="00735268">
        <w:rPr>
          <w:b/>
          <w:bCs/>
        </w:rPr>
        <w:t>pipeline parity</w:t>
      </w:r>
      <w:r w:rsidRPr="00735268">
        <w:t xml:space="preserve"> across Commercial and GovCloud to maintain consistency.</w:t>
      </w:r>
    </w:p>
    <w:p w14:paraId="142A1733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2DC8C596" w14:textId="77777777" w:rsidR="00735268" w:rsidRPr="00735268" w:rsidRDefault="00735268" w:rsidP="00735268">
      <w:pPr>
        <w:numPr>
          <w:ilvl w:val="0"/>
          <w:numId w:val="24"/>
        </w:numPr>
      </w:pPr>
      <w:r w:rsidRPr="00735268">
        <w:rPr>
          <w:b/>
          <w:bCs/>
        </w:rPr>
        <w:t>Commercial Partition:</w:t>
      </w:r>
      <w:r w:rsidRPr="00735268">
        <w:t xml:space="preserve"> Builds, scans, SBOM generation, and artifact signing occur here using the full AWS service catalog.</w:t>
      </w:r>
    </w:p>
    <w:p w14:paraId="0A50DEF7" w14:textId="77777777" w:rsidR="00735268" w:rsidRPr="00735268" w:rsidRDefault="00735268" w:rsidP="00735268">
      <w:pPr>
        <w:numPr>
          <w:ilvl w:val="0"/>
          <w:numId w:val="24"/>
        </w:numPr>
      </w:pPr>
      <w:r w:rsidRPr="00735268">
        <w:rPr>
          <w:b/>
          <w:bCs/>
        </w:rPr>
        <w:t>GovCloud Partition:</w:t>
      </w:r>
      <w:r w:rsidRPr="00735268">
        <w:t xml:space="preserve"> Receives only </w:t>
      </w:r>
      <w:r w:rsidRPr="00735268">
        <w:rPr>
          <w:b/>
          <w:bCs/>
        </w:rPr>
        <w:t>signed + attested artifacts</w:t>
      </w:r>
      <w:r w:rsidRPr="00735268">
        <w:t xml:space="preserve"> from Commercial via ECR mirroring (templates/gov-mirror-</w:t>
      </w:r>
      <w:proofErr w:type="spellStart"/>
      <w:r w:rsidRPr="00735268">
        <w:t>receiver.yaml</w:t>
      </w:r>
      <w:proofErr w:type="spellEnd"/>
      <w:r w:rsidRPr="00735268">
        <w:t>).</w:t>
      </w:r>
    </w:p>
    <w:p w14:paraId="5B866A8B" w14:textId="77777777" w:rsidR="00735268" w:rsidRPr="00735268" w:rsidRDefault="00735268" w:rsidP="00735268">
      <w:pPr>
        <w:numPr>
          <w:ilvl w:val="0"/>
          <w:numId w:val="24"/>
        </w:numPr>
      </w:pPr>
      <w:r w:rsidRPr="00735268">
        <w:rPr>
          <w:b/>
          <w:bCs/>
        </w:rPr>
        <w:t>No internet egress</w:t>
      </w:r>
      <w:r w:rsidRPr="00735268">
        <w:t xml:space="preserve"> allowed in GovCloud — all API traffic routed through </w:t>
      </w:r>
      <w:r w:rsidRPr="00735268">
        <w:rPr>
          <w:b/>
          <w:bCs/>
        </w:rPr>
        <w:t>FIPS VPC endpoints</w:t>
      </w:r>
      <w:r w:rsidRPr="00735268">
        <w:t>.</w:t>
      </w:r>
    </w:p>
    <w:p w14:paraId="4EB234E8" w14:textId="77777777" w:rsidR="00735268" w:rsidRPr="00735268" w:rsidRDefault="00735268" w:rsidP="00735268">
      <w:r w:rsidRPr="00735268">
        <w:rPr>
          <w:b/>
          <w:bCs/>
        </w:rPr>
        <w:t>Tools &amp; Platforms:</w:t>
      </w:r>
    </w:p>
    <w:p w14:paraId="25A47D07" w14:textId="77777777" w:rsidR="00735268" w:rsidRPr="00735268" w:rsidRDefault="00735268" w:rsidP="00735268">
      <w:pPr>
        <w:numPr>
          <w:ilvl w:val="0"/>
          <w:numId w:val="25"/>
        </w:numPr>
      </w:pPr>
      <w:r w:rsidRPr="00735268">
        <w:t xml:space="preserve">AWS </w:t>
      </w:r>
      <w:proofErr w:type="spellStart"/>
      <w:r w:rsidRPr="00735268">
        <w:t>CodePipeline</w:t>
      </w:r>
      <w:proofErr w:type="spellEnd"/>
      <w:r w:rsidRPr="00735268">
        <w:t xml:space="preserve"> / </w:t>
      </w:r>
      <w:proofErr w:type="spellStart"/>
      <w:r w:rsidRPr="00735268">
        <w:t>CodeBuild</w:t>
      </w:r>
      <w:proofErr w:type="spellEnd"/>
    </w:p>
    <w:p w14:paraId="325D39BB" w14:textId="77777777" w:rsidR="00735268" w:rsidRPr="00735268" w:rsidRDefault="00735268" w:rsidP="00735268">
      <w:pPr>
        <w:numPr>
          <w:ilvl w:val="0"/>
          <w:numId w:val="25"/>
        </w:numPr>
      </w:pPr>
      <w:r w:rsidRPr="00735268">
        <w:t>AWS ECR (cross-partition replication)</w:t>
      </w:r>
    </w:p>
    <w:p w14:paraId="3D7C79A6" w14:textId="77777777" w:rsidR="00735268" w:rsidRPr="00735268" w:rsidRDefault="00735268" w:rsidP="00735268">
      <w:pPr>
        <w:numPr>
          <w:ilvl w:val="0"/>
          <w:numId w:val="25"/>
        </w:numPr>
      </w:pPr>
      <w:r w:rsidRPr="00735268">
        <w:t>AWS KMS for signing (Cosign integration)</w:t>
      </w:r>
    </w:p>
    <w:p w14:paraId="6B53B06A" w14:textId="77777777" w:rsidR="00735268" w:rsidRPr="00735268" w:rsidRDefault="00735268" w:rsidP="00735268">
      <w:r w:rsidRPr="00735268">
        <w:rPr>
          <w:b/>
          <w:bCs/>
        </w:rPr>
        <w:lastRenderedPageBreak/>
        <w:t>Proof in Repo:</w:t>
      </w:r>
    </w:p>
    <w:p w14:paraId="04A3CDEB" w14:textId="77777777" w:rsidR="00735268" w:rsidRPr="00735268" w:rsidRDefault="00735268" w:rsidP="00735268">
      <w:pPr>
        <w:numPr>
          <w:ilvl w:val="0"/>
          <w:numId w:val="26"/>
        </w:numPr>
      </w:pPr>
      <w:r w:rsidRPr="00735268">
        <w:t>ops/pipeline/</w:t>
      </w:r>
      <w:proofErr w:type="spellStart"/>
      <w:r w:rsidRPr="00735268">
        <w:t>buildspec</w:t>
      </w:r>
      <w:proofErr w:type="spellEnd"/>
      <w:r w:rsidRPr="00735268">
        <w:t>-mirror-</w:t>
      </w:r>
      <w:proofErr w:type="spellStart"/>
      <w:r w:rsidRPr="00735268">
        <w:t>gov.yml</w:t>
      </w:r>
      <w:proofErr w:type="spellEnd"/>
    </w:p>
    <w:p w14:paraId="1B1F6A25" w14:textId="77777777" w:rsidR="00735268" w:rsidRPr="00735268" w:rsidRDefault="00735268" w:rsidP="00735268">
      <w:pPr>
        <w:numPr>
          <w:ilvl w:val="0"/>
          <w:numId w:val="26"/>
        </w:numPr>
      </w:pPr>
      <w:r w:rsidRPr="00735268">
        <w:t>templates/gov-mirror-</w:t>
      </w:r>
      <w:proofErr w:type="spellStart"/>
      <w:r w:rsidRPr="00735268">
        <w:t>receiver.yaml</w:t>
      </w:r>
      <w:proofErr w:type="spellEnd"/>
    </w:p>
    <w:p w14:paraId="1F37C2A5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Guarantees </w:t>
      </w:r>
      <w:r w:rsidRPr="00735268">
        <w:rPr>
          <w:b/>
          <w:bCs/>
        </w:rPr>
        <w:t>audit parity</w:t>
      </w:r>
      <w:r w:rsidRPr="00735268">
        <w:t xml:space="preserve"> across partitions, while ensuring </w:t>
      </w:r>
      <w:r w:rsidRPr="00735268">
        <w:rPr>
          <w:b/>
          <w:bCs/>
        </w:rPr>
        <w:t>federal workloads run inside GovCloud</w:t>
      </w:r>
      <w:r w:rsidRPr="00735268">
        <w:t xml:space="preserve"> without duplicating build pipelines.</w:t>
      </w:r>
    </w:p>
    <w:p w14:paraId="3932E612" w14:textId="77777777" w:rsidR="00735268" w:rsidRPr="00735268" w:rsidRDefault="00735268" w:rsidP="00735268">
      <w:r w:rsidRPr="00735268">
        <w:pict w14:anchorId="49355877">
          <v:rect id="_x0000_i1032" style="width:0;height:1.5pt" o:hralign="center" o:hrstd="t" o:hr="t" fillcolor="#a0a0a0" stroked="f"/>
        </w:pict>
      </w:r>
    </w:p>
    <w:p w14:paraId="70B107DE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2.3 Customer Isolation: Namespaces, IAM, Quotas, and Network Segmentation</w:t>
      </w:r>
    </w:p>
    <w:p w14:paraId="5287CCDA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</w:r>
      <w:proofErr w:type="gramStart"/>
      <w:r w:rsidRPr="00735268">
        <w:t>Multi-tenancy</w:t>
      </w:r>
      <w:proofErr w:type="gramEnd"/>
      <w:r w:rsidRPr="00735268">
        <w:t xml:space="preserve"> requires strong isolation at runtime to prevent data leakage and ensure zero trust.</w:t>
      </w:r>
    </w:p>
    <w:p w14:paraId="3ECAB51E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01930549" w14:textId="77777777" w:rsidR="00735268" w:rsidRPr="00735268" w:rsidRDefault="00735268" w:rsidP="00735268">
      <w:pPr>
        <w:numPr>
          <w:ilvl w:val="0"/>
          <w:numId w:val="27"/>
        </w:numPr>
      </w:pPr>
      <w:r w:rsidRPr="00735268">
        <w:rPr>
          <w:b/>
          <w:bCs/>
        </w:rPr>
        <w:t>Namespaces:</w:t>
      </w:r>
      <w:r w:rsidRPr="00735268">
        <w:t xml:space="preserve"> Each tenant runs in a dedicated Kubernetes namespace.</w:t>
      </w:r>
    </w:p>
    <w:p w14:paraId="003E7CA4" w14:textId="77777777" w:rsidR="00735268" w:rsidRPr="00735268" w:rsidRDefault="00735268" w:rsidP="00735268">
      <w:pPr>
        <w:numPr>
          <w:ilvl w:val="0"/>
          <w:numId w:val="27"/>
        </w:numPr>
      </w:pPr>
      <w:r w:rsidRPr="00735268">
        <w:rPr>
          <w:b/>
          <w:bCs/>
        </w:rPr>
        <w:t>IAM Roles:</w:t>
      </w:r>
      <w:r w:rsidRPr="00735268">
        <w:t xml:space="preserve"> Workloads assume scoped roles via IRSA (IAM Roles for Service Accounts).</w:t>
      </w:r>
    </w:p>
    <w:p w14:paraId="78405F1E" w14:textId="77777777" w:rsidR="00735268" w:rsidRPr="00735268" w:rsidRDefault="00735268" w:rsidP="00735268">
      <w:pPr>
        <w:numPr>
          <w:ilvl w:val="0"/>
          <w:numId w:val="27"/>
        </w:numPr>
      </w:pPr>
      <w:r w:rsidRPr="00735268">
        <w:rPr>
          <w:b/>
          <w:bCs/>
        </w:rPr>
        <w:t>Resource Quotas:</w:t>
      </w:r>
      <w:r w:rsidRPr="00735268">
        <w:t xml:space="preserve"> Ensure no tenant can overconsume compute, memory, or storage.</w:t>
      </w:r>
    </w:p>
    <w:p w14:paraId="588DE86F" w14:textId="77777777" w:rsidR="00735268" w:rsidRPr="00735268" w:rsidRDefault="00735268" w:rsidP="00735268">
      <w:pPr>
        <w:numPr>
          <w:ilvl w:val="0"/>
          <w:numId w:val="27"/>
        </w:numPr>
      </w:pPr>
      <w:r w:rsidRPr="00735268">
        <w:rPr>
          <w:b/>
          <w:bCs/>
        </w:rPr>
        <w:t>Network Policies:</w:t>
      </w:r>
      <w:r w:rsidRPr="00735268">
        <w:t xml:space="preserve"> Restrict pod-to-pod and pod-to-service communications, preventing lateral movement.</w:t>
      </w:r>
    </w:p>
    <w:p w14:paraId="571AD94B" w14:textId="77777777" w:rsidR="00735268" w:rsidRPr="00735268" w:rsidRDefault="00735268" w:rsidP="00735268">
      <w:r w:rsidRPr="00735268">
        <w:rPr>
          <w:b/>
          <w:bCs/>
        </w:rPr>
        <w:t>Tools &amp; Platforms:</w:t>
      </w:r>
    </w:p>
    <w:p w14:paraId="3C0EEC76" w14:textId="77777777" w:rsidR="00735268" w:rsidRPr="00735268" w:rsidRDefault="00735268" w:rsidP="00735268">
      <w:pPr>
        <w:numPr>
          <w:ilvl w:val="0"/>
          <w:numId w:val="28"/>
        </w:numPr>
      </w:pPr>
      <w:r w:rsidRPr="00735268">
        <w:t xml:space="preserve">Kubernetes </w:t>
      </w:r>
      <w:proofErr w:type="spellStart"/>
      <w:r w:rsidRPr="00735268">
        <w:t>ResourceQuotas</w:t>
      </w:r>
      <w:proofErr w:type="spellEnd"/>
      <w:r w:rsidRPr="00735268">
        <w:t xml:space="preserve">, </w:t>
      </w:r>
      <w:proofErr w:type="spellStart"/>
      <w:r w:rsidRPr="00735268">
        <w:t>NetworkPolicies</w:t>
      </w:r>
      <w:proofErr w:type="spellEnd"/>
      <w:r w:rsidRPr="00735268">
        <w:t>, RBAC</w:t>
      </w:r>
    </w:p>
    <w:p w14:paraId="23923905" w14:textId="77777777" w:rsidR="00735268" w:rsidRPr="00735268" w:rsidRDefault="00735268" w:rsidP="00735268">
      <w:pPr>
        <w:numPr>
          <w:ilvl w:val="0"/>
          <w:numId w:val="28"/>
        </w:numPr>
      </w:pPr>
      <w:r w:rsidRPr="00735268">
        <w:t>AWS IAM + IRSA integration (templates/workload-deploy-</w:t>
      </w:r>
      <w:proofErr w:type="spellStart"/>
      <w:r w:rsidRPr="00735268">
        <w:t>iam.yaml</w:t>
      </w:r>
      <w:proofErr w:type="spellEnd"/>
      <w:r w:rsidRPr="00735268">
        <w:t>)</w:t>
      </w:r>
    </w:p>
    <w:p w14:paraId="3BA2399A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5988990B" w14:textId="77777777" w:rsidR="00735268" w:rsidRPr="00735268" w:rsidRDefault="00735268" w:rsidP="00735268">
      <w:pPr>
        <w:numPr>
          <w:ilvl w:val="0"/>
          <w:numId w:val="29"/>
        </w:numPr>
      </w:pPr>
      <w:r w:rsidRPr="00735268">
        <w:t>ops/k8s/tenant-</w:t>
      </w:r>
      <w:proofErr w:type="spellStart"/>
      <w:r w:rsidRPr="00735268">
        <w:t>networkpolicy.yaml</w:t>
      </w:r>
      <w:proofErr w:type="spellEnd"/>
    </w:p>
    <w:p w14:paraId="68641B80" w14:textId="77777777" w:rsidR="00735268" w:rsidRPr="00735268" w:rsidRDefault="00735268" w:rsidP="00735268">
      <w:pPr>
        <w:numPr>
          <w:ilvl w:val="0"/>
          <w:numId w:val="29"/>
        </w:numPr>
      </w:pPr>
      <w:r w:rsidRPr="00735268">
        <w:t>ops/k8s/tenant-</w:t>
      </w:r>
      <w:proofErr w:type="spellStart"/>
      <w:r w:rsidRPr="00735268">
        <w:t>resourcequota.yaml</w:t>
      </w:r>
      <w:proofErr w:type="spellEnd"/>
    </w:p>
    <w:p w14:paraId="637FFBE7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Delivers </w:t>
      </w:r>
      <w:r w:rsidRPr="00735268">
        <w:rPr>
          <w:b/>
          <w:bCs/>
        </w:rPr>
        <w:t>noisy-neighbor protection</w:t>
      </w:r>
      <w:r w:rsidRPr="00735268">
        <w:t xml:space="preserve">, </w:t>
      </w:r>
      <w:r w:rsidRPr="00735268">
        <w:rPr>
          <w:b/>
          <w:bCs/>
        </w:rPr>
        <w:t>data isolation</w:t>
      </w:r>
      <w:r w:rsidRPr="00735268">
        <w:t xml:space="preserve">, and </w:t>
      </w:r>
      <w:r w:rsidRPr="00735268">
        <w:rPr>
          <w:b/>
          <w:bCs/>
        </w:rPr>
        <w:t>audit-ready compliance evidence</w:t>
      </w:r>
      <w:r w:rsidRPr="00735268">
        <w:t xml:space="preserve"> for FedRAMP and NIST RMF.</w:t>
      </w:r>
    </w:p>
    <w:p w14:paraId="3FEFB72B" w14:textId="77777777" w:rsidR="00735268" w:rsidRPr="00735268" w:rsidRDefault="00735268" w:rsidP="00735268">
      <w:r w:rsidRPr="00735268">
        <w:pict w14:anchorId="1E8F970A">
          <v:rect id="_x0000_i1033" style="width:0;height:1.5pt" o:hralign="center" o:hrstd="t" o:hr="t" fillcolor="#a0a0a0" stroked="f"/>
        </w:pict>
      </w:r>
    </w:p>
    <w:p w14:paraId="6A52B5D3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2.4 Zero Trust by Design</w:t>
      </w:r>
    </w:p>
    <w:p w14:paraId="02164B41" w14:textId="77777777" w:rsidR="00735268" w:rsidRPr="00735268" w:rsidRDefault="00735268" w:rsidP="00735268">
      <w:r w:rsidRPr="00735268">
        <w:rPr>
          <w:b/>
          <w:bCs/>
        </w:rPr>
        <w:lastRenderedPageBreak/>
        <w:t>Understanding:</w:t>
      </w:r>
      <w:r w:rsidRPr="00735268">
        <w:br/>
        <w:t xml:space="preserve">OMB M-22-09 and CISA Zero Trust Maturity Model mandate continuous verification at every layer. This repo enforces Zero Trust principles in </w:t>
      </w:r>
      <w:r w:rsidRPr="00735268">
        <w:rPr>
          <w:b/>
          <w:bCs/>
        </w:rPr>
        <w:t>identity, network, runtime, and pipeline</w:t>
      </w:r>
      <w:r w:rsidRPr="00735268">
        <w:t>.</w:t>
      </w:r>
    </w:p>
    <w:p w14:paraId="2C51A9CC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53EBBEE4" w14:textId="77777777" w:rsidR="00735268" w:rsidRPr="00735268" w:rsidRDefault="00735268" w:rsidP="00735268">
      <w:pPr>
        <w:numPr>
          <w:ilvl w:val="0"/>
          <w:numId w:val="30"/>
        </w:numPr>
      </w:pPr>
      <w:r w:rsidRPr="00735268">
        <w:rPr>
          <w:b/>
          <w:bCs/>
        </w:rPr>
        <w:t>Identity:</w:t>
      </w:r>
      <w:r w:rsidRPr="00735268">
        <w:t xml:space="preserve"> Cognito/OIDC federation, IAM least privilege, IRSA.</w:t>
      </w:r>
    </w:p>
    <w:p w14:paraId="1607221F" w14:textId="77777777" w:rsidR="00735268" w:rsidRPr="00735268" w:rsidRDefault="00735268" w:rsidP="00735268">
      <w:pPr>
        <w:numPr>
          <w:ilvl w:val="0"/>
          <w:numId w:val="30"/>
        </w:numPr>
      </w:pPr>
      <w:r w:rsidRPr="00735268">
        <w:rPr>
          <w:b/>
          <w:bCs/>
        </w:rPr>
        <w:t>Network:</w:t>
      </w:r>
      <w:r w:rsidRPr="00735268">
        <w:t xml:space="preserve"> Private-only VPC subnets, FIPS endpoints, and WAF.</w:t>
      </w:r>
    </w:p>
    <w:p w14:paraId="2AB4CB51" w14:textId="77777777" w:rsidR="00735268" w:rsidRPr="00735268" w:rsidRDefault="00735268" w:rsidP="00735268">
      <w:pPr>
        <w:numPr>
          <w:ilvl w:val="0"/>
          <w:numId w:val="30"/>
        </w:numPr>
      </w:pPr>
      <w:r w:rsidRPr="00735268">
        <w:rPr>
          <w:b/>
          <w:bCs/>
        </w:rPr>
        <w:t>Runtime:</w:t>
      </w:r>
      <w:r w:rsidRPr="00735268">
        <w:t xml:space="preserve"> </w:t>
      </w:r>
      <w:proofErr w:type="spellStart"/>
      <w:r w:rsidRPr="00735268">
        <w:t>Kyverno</w:t>
      </w:r>
      <w:proofErr w:type="spellEnd"/>
      <w:r w:rsidRPr="00735268">
        <w:t xml:space="preserve"> admission policies enforcing signed images + </w:t>
      </w:r>
      <w:proofErr w:type="spellStart"/>
      <w:r w:rsidRPr="00735268">
        <w:t>PodSecurity</w:t>
      </w:r>
      <w:proofErr w:type="spellEnd"/>
      <w:r w:rsidRPr="00735268">
        <w:t>.</w:t>
      </w:r>
    </w:p>
    <w:p w14:paraId="74E8A3E9" w14:textId="77777777" w:rsidR="00735268" w:rsidRPr="00735268" w:rsidRDefault="00735268" w:rsidP="00735268">
      <w:pPr>
        <w:numPr>
          <w:ilvl w:val="0"/>
          <w:numId w:val="30"/>
        </w:numPr>
      </w:pPr>
      <w:r w:rsidRPr="00735268">
        <w:rPr>
          <w:b/>
          <w:bCs/>
        </w:rPr>
        <w:t>Pipeline:</w:t>
      </w:r>
      <w:r w:rsidRPr="00735268">
        <w:t xml:space="preserve"> Supply chain integrity enforced via SBOMs, cosign signatures, and manual approvals.</w:t>
      </w:r>
    </w:p>
    <w:p w14:paraId="1BE51869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3EE623E0" w14:textId="77777777" w:rsidR="00735268" w:rsidRPr="00735268" w:rsidRDefault="00735268" w:rsidP="00735268">
      <w:pPr>
        <w:numPr>
          <w:ilvl w:val="0"/>
          <w:numId w:val="31"/>
        </w:numPr>
      </w:pPr>
      <w:r w:rsidRPr="00735268">
        <w:t>ops/policies/</w:t>
      </w:r>
      <w:proofErr w:type="spellStart"/>
      <w:r w:rsidRPr="00735268">
        <w:t>kyverno-verifyimages.yaml</w:t>
      </w:r>
      <w:proofErr w:type="spellEnd"/>
    </w:p>
    <w:p w14:paraId="1DFB16E7" w14:textId="77777777" w:rsidR="00735268" w:rsidRPr="00735268" w:rsidRDefault="00735268" w:rsidP="00735268">
      <w:pPr>
        <w:numPr>
          <w:ilvl w:val="0"/>
          <w:numId w:val="31"/>
        </w:numPr>
      </w:pPr>
      <w:r w:rsidRPr="00735268">
        <w:t>ops/policies/</w:t>
      </w:r>
      <w:proofErr w:type="spellStart"/>
      <w:r w:rsidRPr="00735268">
        <w:t>kyverno-podsecurity.yaml</w:t>
      </w:r>
      <w:proofErr w:type="spellEnd"/>
    </w:p>
    <w:p w14:paraId="44AA5D2E" w14:textId="77777777" w:rsidR="00735268" w:rsidRPr="00735268" w:rsidRDefault="00735268" w:rsidP="00735268">
      <w:pPr>
        <w:numPr>
          <w:ilvl w:val="0"/>
          <w:numId w:val="31"/>
        </w:numPr>
      </w:pPr>
      <w:r w:rsidRPr="00735268">
        <w:t>deploy/preflight-vpc.sh</w:t>
      </w:r>
    </w:p>
    <w:p w14:paraId="56C58F91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Creates a </w:t>
      </w:r>
      <w:r w:rsidRPr="00735268">
        <w:rPr>
          <w:b/>
          <w:bCs/>
        </w:rPr>
        <w:t>compliance-first SaaS platform</w:t>
      </w:r>
      <w:r w:rsidRPr="00735268">
        <w:t xml:space="preserve"> where every layer is secured, monitored, and auditable.</w:t>
      </w:r>
    </w:p>
    <w:p w14:paraId="2B9E5778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Chapter 3 — Infrastructure Layer</w:t>
      </w:r>
    </w:p>
    <w:p w14:paraId="748E64D1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3.1 AWS Accounts, VPCs, Subnets, Security Groups, Endpoints</w:t>
      </w:r>
    </w:p>
    <w:p w14:paraId="15BE980B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A compliant SaaS must separate workloads across accounts and enforce </w:t>
      </w:r>
      <w:r w:rsidRPr="00735268">
        <w:rPr>
          <w:b/>
          <w:bCs/>
        </w:rPr>
        <w:t>least-privilege networking</w:t>
      </w:r>
      <w:r w:rsidRPr="00735268">
        <w:t>. The repo uses AWS Organizations and CloudFormation templates to provision accounts and VPCs for tooling (CI/CD), dev, stg, and prod.</w:t>
      </w:r>
    </w:p>
    <w:p w14:paraId="4BDBAA0C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45177636" w14:textId="77777777" w:rsidR="00735268" w:rsidRPr="00735268" w:rsidRDefault="00735268" w:rsidP="00735268">
      <w:pPr>
        <w:numPr>
          <w:ilvl w:val="0"/>
          <w:numId w:val="32"/>
        </w:numPr>
      </w:pPr>
      <w:r w:rsidRPr="00735268">
        <w:rPr>
          <w:b/>
          <w:bCs/>
        </w:rPr>
        <w:t>Accounts:</w:t>
      </w:r>
      <w:r w:rsidRPr="00735268">
        <w:t xml:space="preserve"> Tooling account for CI/CD, workload accounts for dev/stg/prod, optional dedicated accounts for stamps.</w:t>
      </w:r>
    </w:p>
    <w:p w14:paraId="301EC604" w14:textId="77777777" w:rsidR="00735268" w:rsidRPr="00735268" w:rsidRDefault="00735268" w:rsidP="00735268">
      <w:pPr>
        <w:numPr>
          <w:ilvl w:val="0"/>
          <w:numId w:val="32"/>
        </w:numPr>
      </w:pPr>
      <w:r w:rsidRPr="00735268">
        <w:rPr>
          <w:b/>
          <w:bCs/>
        </w:rPr>
        <w:t>VPCs:</w:t>
      </w:r>
      <w:r w:rsidRPr="00735268">
        <w:t xml:space="preserve"> Dedicated VPCs per environment. Private subnets for workloads, public subnets only for load balancers.</w:t>
      </w:r>
    </w:p>
    <w:p w14:paraId="279F5D79" w14:textId="77777777" w:rsidR="00735268" w:rsidRPr="00735268" w:rsidRDefault="00735268" w:rsidP="00735268">
      <w:pPr>
        <w:numPr>
          <w:ilvl w:val="0"/>
          <w:numId w:val="32"/>
        </w:numPr>
      </w:pPr>
      <w:r w:rsidRPr="00735268">
        <w:rPr>
          <w:b/>
          <w:bCs/>
        </w:rPr>
        <w:t>Subnets:</w:t>
      </w:r>
      <w:r w:rsidRPr="00735268">
        <w:t xml:space="preserve"> Multi-AZ private subnets to ensure HA.</w:t>
      </w:r>
    </w:p>
    <w:p w14:paraId="27D1B284" w14:textId="77777777" w:rsidR="00735268" w:rsidRPr="00735268" w:rsidRDefault="00735268" w:rsidP="00735268">
      <w:pPr>
        <w:numPr>
          <w:ilvl w:val="0"/>
          <w:numId w:val="32"/>
        </w:numPr>
      </w:pPr>
      <w:r w:rsidRPr="00735268">
        <w:rPr>
          <w:b/>
          <w:bCs/>
        </w:rPr>
        <w:t>Security Groups:</w:t>
      </w:r>
      <w:r w:rsidRPr="00735268">
        <w:t xml:space="preserve"> Restrictive ingress/egress, allowing only required service flows (e.g., ALB → EKS, EKS → RDS).</w:t>
      </w:r>
    </w:p>
    <w:p w14:paraId="32BA3756" w14:textId="77777777" w:rsidR="00735268" w:rsidRPr="00735268" w:rsidRDefault="00735268" w:rsidP="00735268">
      <w:pPr>
        <w:numPr>
          <w:ilvl w:val="0"/>
          <w:numId w:val="32"/>
        </w:numPr>
      </w:pPr>
      <w:r w:rsidRPr="00735268">
        <w:rPr>
          <w:b/>
          <w:bCs/>
        </w:rPr>
        <w:lastRenderedPageBreak/>
        <w:t>Endpoints:</w:t>
      </w:r>
      <w:r w:rsidRPr="00735268">
        <w:t xml:space="preserve"> VPC Interface Endpoints enforce FIPS 140-2 service calls for S3, ECR, KMS, STS, </w:t>
      </w:r>
      <w:proofErr w:type="spellStart"/>
      <w:r w:rsidRPr="00735268">
        <w:t>CodeBuild</w:t>
      </w:r>
      <w:proofErr w:type="spellEnd"/>
      <w:r w:rsidRPr="00735268">
        <w:t>, Logs.</w:t>
      </w:r>
    </w:p>
    <w:p w14:paraId="2CE9BFBA" w14:textId="77777777" w:rsidR="00735268" w:rsidRPr="00735268" w:rsidRDefault="00735268" w:rsidP="00735268">
      <w:r w:rsidRPr="00735268">
        <w:rPr>
          <w:b/>
          <w:bCs/>
        </w:rPr>
        <w:t>Tools &amp; Platforms:</w:t>
      </w:r>
    </w:p>
    <w:p w14:paraId="1E6D021D" w14:textId="77777777" w:rsidR="00735268" w:rsidRPr="00735268" w:rsidRDefault="00735268" w:rsidP="00735268">
      <w:pPr>
        <w:numPr>
          <w:ilvl w:val="0"/>
          <w:numId w:val="33"/>
        </w:numPr>
      </w:pPr>
      <w:r w:rsidRPr="00735268">
        <w:t>AWS Organizations, VPC, SGs, VPC Endpoints</w:t>
      </w:r>
    </w:p>
    <w:p w14:paraId="56F6C735" w14:textId="77777777" w:rsidR="00735268" w:rsidRPr="00735268" w:rsidRDefault="00735268" w:rsidP="00735268">
      <w:pPr>
        <w:numPr>
          <w:ilvl w:val="0"/>
          <w:numId w:val="33"/>
        </w:numPr>
      </w:pPr>
      <w:proofErr w:type="spellStart"/>
      <w:r w:rsidRPr="00735268">
        <w:t>IaC</w:t>
      </w:r>
      <w:proofErr w:type="spellEnd"/>
      <w:r w:rsidRPr="00735268">
        <w:t xml:space="preserve"> via templates/*.</w:t>
      </w:r>
      <w:proofErr w:type="spellStart"/>
      <w:r w:rsidRPr="00735268">
        <w:t>yaml</w:t>
      </w:r>
      <w:proofErr w:type="spellEnd"/>
      <w:r w:rsidRPr="00735268">
        <w:t>, params/*.</w:t>
      </w:r>
      <w:proofErr w:type="spellStart"/>
      <w:r w:rsidRPr="00735268">
        <w:t>json</w:t>
      </w:r>
      <w:proofErr w:type="spellEnd"/>
    </w:p>
    <w:p w14:paraId="544530B1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7D69DA7A" w14:textId="77777777" w:rsidR="00735268" w:rsidRPr="00735268" w:rsidRDefault="00735268" w:rsidP="00735268">
      <w:pPr>
        <w:numPr>
          <w:ilvl w:val="0"/>
          <w:numId w:val="34"/>
        </w:numPr>
      </w:pPr>
      <w:r w:rsidRPr="00735268">
        <w:t>deploy/preflight-vpc.sh (validation of endpoints)</w:t>
      </w:r>
    </w:p>
    <w:p w14:paraId="60EF74E7" w14:textId="77777777" w:rsidR="00735268" w:rsidRPr="00735268" w:rsidRDefault="00735268" w:rsidP="00735268">
      <w:pPr>
        <w:numPr>
          <w:ilvl w:val="0"/>
          <w:numId w:val="34"/>
        </w:numPr>
      </w:pPr>
      <w:r w:rsidRPr="00735268">
        <w:t>templates/tools-</w:t>
      </w:r>
      <w:proofErr w:type="spellStart"/>
      <w:r w:rsidRPr="00735268">
        <w:t>pipeline.yaml</w:t>
      </w:r>
      <w:proofErr w:type="spellEnd"/>
    </w:p>
    <w:p w14:paraId="5D64A20D" w14:textId="77777777" w:rsidR="00735268" w:rsidRPr="00735268" w:rsidRDefault="00735268" w:rsidP="00735268">
      <w:pPr>
        <w:numPr>
          <w:ilvl w:val="0"/>
          <w:numId w:val="34"/>
        </w:numPr>
      </w:pPr>
      <w:r w:rsidRPr="00735268">
        <w:t>params/tools-*.</w:t>
      </w:r>
      <w:proofErr w:type="spellStart"/>
      <w:r w:rsidRPr="00735268">
        <w:t>json</w:t>
      </w:r>
      <w:proofErr w:type="spellEnd"/>
    </w:p>
    <w:p w14:paraId="78A9A848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Network isolation, FIPS enforcement, and account separation ensure </w:t>
      </w:r>
      <w:r w:rsidRPr="00735268">
        <w:rPr>
          <w:b/>
          <w:bCs/>
        </w:rPr>
        <w:t>Zero Trust</w:t>
      </w:r>
      <w:r w:rsidRPr="00735268">
        <w:t>, prevent data exfiltration, and provide audit-ready evidence.</w:t>
      </w:r>
    </w:p>
    <w:p w14:paraId="1FA9D103" w14:textId="77777777" w:rsidR="00735268" w:rsidRPr="00735268" w:rsidRDefault="00735268" w:rsidP="00735268">
      <w:r w:rsidRPr="00735268">
        <w:pict w14:anchorId="2C503477">
          <v:rect id="_x0000_i1037" style="width:0;height:1.5pt" o:hralign="center" o:hrstd="t" o:hr="t" fillcolor="#a0a0a0" stroked="f"/>
        </w:pict>
      </w:r>
    </w:p>
    <w:p w14:paraId="50C4277F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3.2 EKS Clusters (dev/stg/prod)</w:t>
      </w:r>
    </w:p>
    <w:p w14:paraId="102C10F3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All workloads must move through gated environments with </w:t>
      </w:r>
      <w:r w:rsidRPr="00735268">
        <w:rPr>
          <w:b/>
          <w:bCs/>
        </w:rPr>
        <w:t>parity across clusters</w:t>
      </w:r>
      <w:r w:rsidRPr="00735268">
        <w:t xml:space="preserve"> to ensure consistency.</w:t>
      </w:r>
    </w:p>
    <w:p w14:paraId="0592FDA4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73193B5E" w14:textId="77777777" w:rsidR="00735268" w:rsidRPr="00735268" w:rsidRDefault="00735268" w:rsidP="00735268">
      <w:pPr>
        <w:numPr>
          <w:ilvl w:val="0"/>
          <w:numId w:val="35"/>
        </w:numPr>
      </w:pPr>
      <w:r w:rsidRPr="00735268">
        <w:rPr>
          <w:b/>
          <w:bCs/>
        </w:rPr>
        <w:t>EKS Clusters:</w:t>
      </w:r>
      <w:r w:rsidRPr="00735268">
        <w:t xml:space="preserve"> One per environment (</w:t>
      </w:r>
      <w:proofErr w:type="spellStart"/>
      <w:r w:rsidRPr="00735268">
        <w:t>eks</w:t>
      </w:r>
      <w:proofErr w:type="spellEnd"/>
      <w:r w:rsidRPr="00735268">
        <w:t xml:space="preserve">-dev, </w:t>
      </w:r>
      <w:proofErr w:type="spellStart"/>
      <w:r w:rsidRPr="00735268">
        <w:t>eks</w:t>
      </w:r>
      <w:proofErr w:type="spellEnd"/>
      <w:r w:rsidRPr="00735268">
        <w:t xml:space="preserve">-stg, </w:t>
      </w:r>
      <w:proofErr w:type="spellStart"/>
      <w:r w:rsidRPr="00735268">
        <w:t>eks</w:t>
      </w:r>
      <w:proofErr w:type="spellEnd"/>
      <w:r w:rsidRPr="00735268">
        <w:t>-prod).</w:t>
      </w:r>
    </w:p>
    <w:p w14:paraId="2A07673B" w14:textId="77777777" w:rsidR="00735268" w:rsidRPr="00735268" w:rsidRDefault="00735268" w:rsidP="00735268">
      <w:pPr>
        <w:numPr>
          <w:ilvl w:val="0"/>
          <w:numId w:val="35"/>
        </w:numPr>
      </w:pPr>
      <w:r w:rsidRPr="00735268">
        <w:rPr>
          <w:b/>
          <w:bCs/>
        </w:rPr>
        <w:t>Parity:</w:t>
      </w:r>
      <w:r w:rsidRPr="00735268">
        <w:t xml:space="preserve"> Configured identically using Helm and CloudFormation.</w:t>
      </w:r>
    </w:p>
    <w:p w14:paraId="7910136E" w14:textId="77777777" w:rsidR="00735268" w:rsidRPr="00735268" w:rsidRDefault="00735268" w:rsidP="00735268">
      <w:pPr>
        <w:numPr>
          <w:ilvl w:val="0"/>
          <w:numId w:val="35"/>
        </w:numPr>
      </w:pPr>
      <w:r w:rsidRPr="00735268">
        <w:rPr>
          <w:b/>
          <w:bCs/>
        </w:rPr>
        <w:t>IAM Governance:</w:t>
      </w:r>
      <w:r w:rsidRPr="00735268">
        <w:t xml:space="preserve"> Deploy roles scoped per environment and mapped into EKS </w:t>
      </w:r>
      <w:proofErr w:type="spellStart"/>
      <w:r w:rsidRPr="00735268">
        <w:t>aws</w:t>
      </w:r>
      <w:proofErr w:type="spellEnd"/>
      <w:r w:rsidRPr="00735268">
        <w:t xml:space="preserve">-auth </w:t>
      </w:r>
      <w:proofErr w:type="spellStart"/>
      <w:r w:rsidRPr="00735268">
        <w:t>ConfigMaps</w:t>
      </w:r>
      <w:proofErr w:type="spellEnd"/>
      <w:r w:rsidRPr="00735268">
        <w:t>.</w:t>
      </w:r>
    </w:p>
    <w:p w14:paraId="78C64A5C" w14:textId="77777777" w:rsidR="00735268" w:rsidRPr="00735268" w:rsidRDefault="00735268" w:rsidP="00735268">
      <w:r w:rsidRPr="00735268">
        <w:rPr>
          <w:b/>
          <w:bCs/>
        </w:rPr>
        <w:t>Tools &amp; Platforms:</w:t>
      </w:r>
    </w:p>
    <w:p w14:paraId="6A1F9EBC" w14:textId="77777777" w:rsidR="00735268" w:rsidRPr="00735268" w:rsidRDefault="00735268" w:rsidP="00735268">
      <w:pPr>
        <w:numPr>
          <w:ilvl w:val="0"/>
          <w:numId w:val="36"/>
        </w:numPr>
      </w:pPr>
      <w:r w:rsidRPr="00735268">
        <w:t>Amazon EKS</w:t>
      </w:r>
    </w:p>
    <w:p w14:paraId="5A19811D" w14:textId="77777777" w:rsidR="00735268" w:rsidRPr="00735268" w:rsidRDefault="00735268" w:rsidP="00735268">
      <w:pPr>
        <w:numPr>
          <w:ilvl w:val="0"/>
          <w:numId w:val="36"/>
        </w:numPr>
      </w:pPr>
      <w:r w:rsidRPr="00735268">
        <w:t>IAM + IRSA</w:t>
      </w:r>
    </w:p>
    <w:p w14:paraId="1F7B282E" w14:textId="77777777" w:rsidR="00735268" w:rsidRPr="00735268" w:rsidRDefault="00735268" w:rsidP="00735268">
      <w:pPr>
        <w:numPr>
          <w:ilvl w:val="0"/>
          <w:numId w:val="36"/>
        </w:numPr>
      </w:pPr>
      <w:r w:rsidRPr="00735268">
        <w:t>Helm</w:t>
      </w:r>
    </w:p>
    <w:p w14:paraId="52C11CBD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5578690F" w14:textId="77777777" w:rsidR="00735268" w:rsidRPr="00735268" w:rsidRDefault="00735268" w:rsidP="00735268">
      <w:pPr>
        <w:numPr>
          <w:ilvl w:val="0"/>
          <w:numId w:val="37"/>
        </w:numPr>
      </w:pPr>
      <w:r w:rsidRPr="00735268">
        <w:t>ops/helm/values-</w:t>
      </w:r>
      <w:proofErr w:type="spellStart"/>
      <w:r w:rsidRPr="00735268">
        <w:t>dev.yaml</w:t>
      </w:r>
      <w:proofErr w:type="spellEnd"/>
    </w:p>
    <w:p w14:paraId="07633B98" w14:textId="77777777" w:rsidR="00735268" w:rsidRPr="00735268" w:rsidRDefault="00735268" w:rsidP="00735268">
      <w:pPr>
        <w:numPr>
          <w:ilvl w:val="0"/>
          <w:numId w:val="37"/>
        </w:numPr>
      </w:pPr>
      <w:r w:rsidRPr="00735268">
        <w:lastRenderedPageBreak/>
        <w:t>ops/helm/values-</w:t>
      </w:r>
      <w:proofErr w:type="spellStart"/>
      <w:r w:rsidRPr="00735268">
        <w:t>stg.yaml</w:t>
      </w:r>
      <w:proofErr w:type="spellEnd"/>
    </w:p>
    <w:p w14:paraId="04F1F337" w14:textId="77777777" w:rsidR="00735268" w:rsidRPr="00735268" w:rsidRDefault="00735268" w:rsidP="00735268">
      <w:pPr>
        <w:numPr>
          <w:ilvl w:val="0"/>
          <w:numId w:val="37"/>
        </w:numPr>
      </w:pPr>
      <w:r w:rsidRPr="00735268">
        <w:t>ops/helm/values-</w:t>
      </w:r>
      <w:proofErr w:type="spellStart"/>
      <w:r w:rsidRPr="00735268">
        <w:t>prod.yaml</w:t>
      </w:r>
      <w:proofErr w:type="spellEnd"/>
    </w:p>
    <w:p w14:paraId="510C32E9" w14:textId="77777777" w:rsidR="00735268" w:rsidRPr="00735268" w:rsidRDefault="00735268" w:rsidP="00735268">
      <w:pPr>
        <w:numPr>
          <w:ilvl w:val="0"/>
          <w:numId w:val="37"/>
        </w:numPr>
      </w:pPr>
      <w:r w:rsidRPr="00735268">
        <w:t>templates/workload-deploy-</w:t>
      </w:r>
      <w:proofErr w:type="spellStart"/>
      <w:r w:rsidRPr="00735268">
        <w:t>iam.yaml</w:t>
      </w:r>
      <w:proofErr w:type="spellEnd"/>
    </w:p>
    <w:p w14:paraId="5C09FBBF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Supports </w:t>
      </w:r>
      <w:r w:rsidRPr="00735268">
        <w:rPr>
          <w:b/>
          <w:bCs/>
        </w:rPr>
        <w:t>promotion gates (dev → stg → prod)</w:t>
      </w:r>
      <w:r w:rsidRPr="00735268">
        <w:t>, ensures consistency, and enforces least privilege per environment.</w:t>
      </w:r>
    </w:p>
    <w:p w14:paraId="060BA5D5" w14:textId="77777777" w:rsidR="00735268" w:rsidRPr="00735268" w:rsidRDefault="00735268" w:rsidP="00735268">
      <w:r w:rsidRPr="00735268">
        <w:pict w14:anchorId="1BF985F6">
          <v:rect id="_x0000_i1038" style="width:0;height:1.5pt" o:hralign="center" o:hrstd="t" o:hr="t" fillcolor="#a0a0a0" stroked="f"/>
        </w:pict>
      </w:r>
    </w:p>
    <w:p w14:paraId="07E58EE2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3.3 Add-ons (ALB Controller, Metrics Server, OIDC Integration)</w:t>
      </w:r>
    </w:p>
    <w:p w14:paraId="0CA737EA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>Certain add-ons are required for scaling, ingress, and secure identity integration.</w:t>
      </w:r>
    </w:p>
    <w:p w14:paraId="0618CE40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00AD103F" w14:textId="77777777" w:rsidR="00735268" w:rsidRPr="00735268" w:rsidRDefault="00735268" w:rsidP="00735268">
      <w:pPr>
        <w:numPr>
          <w:ilvl w:val="0"/>
          <w:numId w:val="38"/>
        </w:numPr>
      </w:pPr>
      <w:r w:rsidRPr="00735268">
        <w:rPr>
          <w:b/>
          <w:bCs/>
        </w:rPr>
        <w:t>AWS Load Balancer Controller:</w:t>
      </w:r>
      <w:r w:rsidRPr="00735268">
        <w:t xml:space="preserve"> Provides ALBs for tenant ingress.</w:t>
      </w:r>
    </w:p>
    <w:p w14:paraId="0A54EDB3" w14:textId="77777777" w:rsidR="00735268" w:rsidRPr="00735268" w:rsidRDefault="00735268" w:rsidP="00735268">
      <w:pPr>
        <w:numPr>
          <w:ilvl w:val="0"/>
          <w:numId w:val="38"/>
        </w:numPr>
      </w:pPr>
      <w:r w:rsidRPr="00735268">
        <w:rPr>
          <w:b/>
          <w:bCs/>
        </w:rPr>
        <w:t>Metrics Server:</w:t>
      </w:r>
      <w:r w:rsidRPr="00735268">
        <w:t xml:space="preserve"> Required for HPA to scale workloads.</w:t>
      </w:r>
    </w:p>
    <w:p w14:paraId="772F90F7" w14:textId="77777777" w:rsidR="00735268" w:rsidRPr="00735268" w:rsidRDefault="00735268" w:rsidP="00735268">
      <w:pPr>
        <w:numPr>
          <w:ilvl w:val="0"/>
          <w:numId w:val="38"/>
        </w:numPr>
      </w:pPr>
      <w:r w:rsidRPr="00735268">
        <w:rPr>
          <w:b/>
          <w:bCs/>
        </w:rPr>
        <w:t>OIDC Integration:</w:t>
      </w:r>
      <w:r w:rsidRPr="00735268">
        <w:t xml:space="preserve"> Associates each EKS cluster with an OIDC provider, enabling IRSA.</w:t>
      </w:r>
    </w:p>
    <w:p w14:paraId="76D94E1F" w14:textId="77777777" w:rsidR="00735268" w:rsidRPr="00735268" w:rsidRDefault="00735268" w:rsidP="00735268">
      <w:r w:rsidRPr="00735268">
        <w:rPr>
          <w:b/>
          <w:bCs/>
        </w:rPr>
        <w:t>Tools &amp; Platforms:</w:t>
      </w:r>
    </w:p>
    <w:p w14:paraId="0997038F" w14:textId="77777777" w:rsidR="00735268" w:rsidRPr="00735268" w:rsidRDefault="00735268" w:rsidP="00735268">
      <w:pPr>
        <w:numPr>
          <w:ilvl w:val="0"/>
          <w:numId w:val="39"/>
        </w:numPr>
      </w:pPr>
      <w:r w:rsidRPr="00735268">
        <w:t>ALB Controller Helm chart</w:t>
      </w:r>
    </w:p>
    <w:p w14:paraId="01704804" w14:textId="77777777" w:rsidR="00735268" w:rsidRPr="00735268" w:rsidRDefault="00735268" w:rsidP="00735268">
      <w:pPr>
        <w:numPr>
          <w:ilvl w:val="0"/>
          <w:numId w:val="39"/>
        </w:numPr>
      </w:pPr>
      <w:r w:rsidRPr="00735268">
        <w:t>Kubernetes Metrics Server</w:t>
      </w:r>
    </w:p>
    <w:p w14:paraId="4B87645F" w14:textId="77777777" w:rsidR="00735268" w:rsidRPr="00735268" w:rsidRDefault="00735268" w:rsidP="00735268">
      <w:pPr>
        <w:numPr>
          <w:ilvl w:val="0"/>
          <w:numId w:val="39"/>
        </w:numPr>
      </w:pPr>
      <w:r w:rsidRPr="00735268">
        <w:t>AWS OIDC Provider</w:t>
      </w:r>
    </w:p>
    <w:p w14:paraId="24225CB8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554BB35E" w14:textId="77777777" w:rsidR="00735268" w:rsidRPr="00735268" w:rsidRDefault="00735268" w:rsidP="00735268">
      <w:pPr>
        <w:numPr>
          <w:ilvl w:val="0"/>
          <w:numId w:val="40"/>
        </w:numPr>
      </w:pPr>
      <w:r w:rsidRPr="00735268">
        <w:t>ops/helm/templates/*</w:t>
      </w:r>
    </w:p>
    <w:p w14:paraId="542D03A6" w14:textId="77777777" w:rsidR="00735268" w:rsidRPr="00735268" w:rsidRDefault="00735268" w:rsidP="00735268">
      <w:pPr>
        <w:numPr>
          <w:ilvl w:val="0"/>
          <w:numId w:val="40"/>
        </w:numPr>
      </w:pPr>
      <w:r w:rsidRPr="00735268">
        <w:t>Cluster OIDC setup documented in deploy/bootstrap-fill-and-deploy.sh</w:t>
      </w:r>
    </w:p>
    <w:p w14:paraId="5DF1E3B9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Ensures </w:t>
      </w:r>
      <w:r w:rsidRPr="00735268">
        <w:rPr>
          <w:b/>
          <w:bCs/>
        </w:rPr>
        <w:t>elastic scale</w:t>
      </w:r>
      <w:r w:rsidRPr="00735268">
        <w:t xml:space="preserve">, </w:t>
      </w:r>
      <w:r w:rsidRPr="00735268">
        <w:rPr>
          <w:b/>
          <w:bCs/>
        </w:rPr>
        <w:t>secure ingress</w:t>
      </w:r>
      <w:r w:rsidRPr="00735268">
        <w:t xml:space="preserve">, and </w:t>
      </w:r>
      <w:r w:rsidRPr="00735268">
        <w:rPr>
          <w:b/>
          <w:bCs/>
        </w:rPr>
        <w:t>tenant-aware IAM integration</w:t>
      </w:r>
      <w:r w:rsidRPr="00735268">
        <w:t>.</w:t>
      </w:r>
    </w:p>
    <w:p w14:paraId="23BA2A0B" w14:textId="77777777" w:rsidR="00735268" w:rsidRPr="00735268" w:rsidRDefault="00735268" w:rsidP="00735268">
      <w:r w:rsidRPr="00735268">
        <w:pict w14:anchorId="4E94E1D8">
          <v:rect id="_x0000_i1039" style="width:0;height:1.5pt" o:hralign="center" o:hrstd="t" o:hr="t" fillcolor="#a0a0a0" stroked="f"/>
        </w:pict>
      </w:r>
    </w:p>
    <w:p w14:paraId="37EBA8CF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3.4 Preflight Validation Scripts (deploy/preflight-vpc.sh)</w:t>
      </w:r>
    </w:p>
    <w:p w14:paraId="66B7EB9B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>Before deploying workloads, the architecture must validate network and FIPS readiness.</w:t>
      </w:r>
    </w:p>
    <w:p w14:paraId="38D6946B" w14:textId="77777777" w:rsidR="00735268" w:rsidRPr="00735268" w:rsidRDefault="00735268" w:rsidP="00735268">
      <w:r w:rsidRPr="00735268">
        <w:rPr>
          <w:b/>
          <w:bCs/>
        </w:rPr>
        <w:lastRenderedPageBreak/>
        <w:t>Approach:</w:t>
      </w:r>
    </w:p>
    <w:p w14:paraId="1B08910F" w14:textId="77777777" w:rsidR="00735268" w:rsidRPr="00735268" w:rsidRDefault="00735268" w:rsidP="00735268">
      <w:pPr>
        <w:numPr>
          <w:ilvl w:val="0"/>
          <w:numId w:val="41"/>
        </w:numPr>
      </w:pPr>
      <w:r w:rsidRPr="00735268">
        <w:t xml:space="preserve">Script checks for required VPC endpoints: </w:t>
      </w:r>
      <w:proofErr w:type="spellStart"/>
      <w:r w:rsidRPr="00735268">
        <w:t>ecr.api</w:t>
      </w:r>
      <w:proofErr w:type="spellEnd"/>
      <w:r w:rsidRPr="00735268">
        <w:t xml:space="preserve">, </w:t>
      </w:r>
      <w:proofErr w:type="spellStart"/>
      <w:r w:rsidRPr="00735268">
        <w:t>ecr.dkr</w:t>
      </w:r>
      <w:proofErr w:type="spellEnd"/>
      <w:r w:rsidRPr="00735268">
        <w:t xml:space="preserve">, s3, logs, </w:t>
      </w:r>
      <w:proofErr w:type="spellStart"/>
      <w:r w:rsidRPr="00735268">
        <w:t>sts</w:t>
      </w:r>
      <w:proofErr w:type="spellEnd"/>
      <w:r w:rsidRPr="00735268">
        <w:t xml:space="preserve">, kms, </w:t>
      </w:r>
      <w:proofErr w:type="spellStart"/>
      <w:r w:rsidRPr="00735268">
        <w:t>codecommit</w:t>
      </w:r>
      <w:proofErr w:type="spellEnd"/>
      <w:r w:rsidRPr="00735268">
        <w:t xml:space="preserve">, </w:t>
      </w:r>
      <w:proofErr w:type="spellStart"/>
      <w:r w:rsidRPr="00735268">
        <w:t>codebuild</w:t>
      </w:r>
      <w:proofErr w:type="spellEnd"/>
      <w:r w:rsidRPr="00735268">
        <w:t xml:space="preserve">, events, ec2, </w:t>
      </w:r>
      <w:proofErr w:type="spellStart"/>
      <w:r w:rsidRPr="00735268">
        <w:t>eks</w:t>
      </w:r>
      <w:proofErr w:type="spellEnd"/>
      <w:r w:rsidRPr="00735268">
        <w:t>.</w:t>
      </w:r>
    </w:p>
    <w:p w14:paraId="32B1AB2A" w14:textId="77777777" w:rsidR="00735268" w:rsidRPr="00735268" w:rsidRDefault="00735268" w:rsidP="00735268">
      <w:pPr>
        <w:numPr>
          <w:ilvl w:val="0"/>
          <w:numId w:val="41"/>
        </w:numPr>
      </w:pPr>
      <w:r w:rsidRPr="00735268">
        <w:t>Fails early if any endpoint is missing.</w:t>
      </w:r>
    </w:p>
    <w:p w14:paraId="6500455E" w14:textId="77777777" w:rsidR="00735268" w:rsidRPr="00735268" w:rsidRDefault="00735268" w:rsidP="00735268">
      <w:pPr>
        <w:numPr>
          <w:ilvl w:val="0"/>
          <w:numId w:val="41"/>
        </w:numPr>
      </w:pPr>
      <w:r w:rsidRPr="00735268">
        <w:t>Enforces private-only builds (no NAT/public egress).</w:t>
      </w:r>
    </w:p>
    <w:p w14:paraId="5672228E" w14:textId="77777777" w:rsidR="00735268" w:rsidRPr="00735268" w:rsidRDefault="00735268" w:rsidP="00735268">
      <w:r w:rsidRPr="00735268">
        <w:rPr>
          <w:b/>
          <w:bCs/>
        </w:rPr>
        <w:t>Tools &amp; Platforms:</w:t>
      </w:r>
    </w:p>
    <w:p w14:paraId="73A481A4" w14:textId="77777777" w:rsidR="00735268" w:rsidRPr="00735268" w:rsidRDefault="00735268" w:rsidP="00735268">
      <w:pPr>
        <w:numPr>
          <w:ilvl w:val="0"/>
          <w:numId w:val="42"/>
        </w:numPr>
      </w:pPr>
      <w:r w:rsidRPr="00735268">
        <w:t>Shell script in deploy/preflight-vpc.sh</w:t>
      </w:r>
    </w:p>
    <w:p w14:paraId="090E6B8A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09404376" w14:textId="77777777" w:rsidR="00735268" w:rsidRPr="00735268" w:rsidRDefault="00735268" w:rsidP="00735268">
      <w:pPr>
        <w:numPr>
          <w:ilvl w:val="0"/>
          <w:numId w:val="43"/>
        </w:numPr>
      </w:pPr>
      <w:r w:rsidRPr="00735268">
        <w:t>deploy/preflight-vpc.sh</w:t>
      </w:r>
    </w:p>
    <w:p w14:paraId="0168AD6F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Prevents misconfigurations, enforces </w:t>
      </w:r>
      <w:r w:rsidRPr="00735268">
        <w:rPr>
          <w:b/>
          <w:bCs/>
        </w:rPr>
        <w:t>Zero Trust networking</w:t>
      </w:r>
      <w:r w:rsidRPr="00735268">
        <w:t xml:space="preserve">, and guarantees </w:t>
      </w:r>
      <w:r w:rsidRPr="00735268">
        <w:rPr>
          <w:b/>
          <w:bCs/>
        </w:rPr>
        <w:t>FIPS-compliant API calls</w:t>
      </w:r>
      <w:r w:rsidRPr="00735268">
        <w:t xml:space="preserve"> before workloads ever launch.</w:t>
      </w:r>
    </w:p>
    <w:p w14:paraId="27D22B35" w14:textId="77777777" w:rsidR="00735268" w:rsidRPr="00735268" w:rsidRDefault="00735268" w:rsidP="00735268">
      <w:r w:rsidRPr="00735268">
        <w:pict w14:anchorId="40A8ED24">
          <v:rect id="_x0000_i1040" style="width:0;height:1.5pt" o:hralign="center" o:hrstd="t" o:hr="t" fillcolor="#a0a0a0" stroked="f"/>
        </w:pict>
      </w:r>
    </w:p>
    <w:p w14:paraId="44D0465A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3.5 FIPS Endpoints, VPC-only, Compliance Controls</w:t>
      </w:r>
    </w:p>
    <w:p w14:paraId="0527D596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Ongoing compliance requires </w:t>
      </w:r>
      <w:r w:rsidRPr="00735268">
        <w:rPr>
          <w:b/>
          <w:bCs/>
        </w:rPr>
        <w:t>all cryptographic operations and service calls</w:t>
      </w:r>
      <w:r w:rsidRPr="00735268">
        <w:t xml:space="preserve"> to run through FIPS 140-2 validated endpoints.</w:t>
      </w:r>
    </w:p>
    <w:p w14:paraId="6439800E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0CF28B81" w14:textId="77777777" w:rsidR="00735268" w:rsidRPr="00735268" w:rsidRDefault="00735268" w:rsidP="00735268">
      <w:pPr>
        <w:numPr>
          <w:ilvl w:val="0"/>
          <w:numId w:val="44"/>
        </w:numPr>
      </w:pPr>
      <w:r w:rsidRPr="00735268">
        <w:t>VPC Endpoints configured with FIPS DNS suffixes.</w:t>
      </w:r>
    </w:p>
    <w:p w14:paraId="4FDE955A" w14:textId="77777777" w:rsidR="00735268" w:rsidRPr="00735268" w:rsidRDefault="00735268" w:rsidP="00735268">
      <w:pPr>
        <w:numPr>
          <w:ilvl w:val="0"/>
          <w:numId w:val="44"/>
        </w:numPr>
      </w:pPr>
      <w:proofErr w:type="spellStart"/>
      <w:r w:rsidRPr="00735268">
        <w:t>CodeBuild</w:t>
      </w:r>
      <w:proofErr w:type="spellEnd"/>
      <w:r w:rsidRPr="00735268">
        <w:t>/</w:t>
      </w:r>
      <w:proofErr w:type="spellStart"/>
      <w:r w:rsidRPr="00735268">
        <w:t>CodePipeline</w:t>
      </w:r>
      <w:proofErr w:type="spellEnd"/>
      <w:r w:rsidRPr="00735268">
        <w:t xml:space="preserve"> run in private subnets, no internet egress.</w:t>
      </w:r>
    </w:p>
    <w:p w14:paraId="29146E18" w14:textId="77777777" w:rsidR="00735268" w:rsidRPr="00735268" w:rsidRDefault="00735268" w:rsidP="00735268">
      <w:pPr>
        <w:numPr>
          <w:ilvl w:val="0"/>
          <w:numId w:val="44"/>
        </w:numPr>
      </w:pPr>
      <w:r w:rsidRPr="00735268">
        <w:t>Security Groups and Network ACLs ensure least-privilege flows.</w:t>
      </w:r>
    </w:p>
    <w:p w14:paraId="0FD064BD" w14:textId="77777777" w:rsidR="00735268" w:rsidRPr="00735268" w:rsidRDefault="00735268" w:rsidP="00735268">
      <w:r w:rsidRPr="00735268">
        <w:rPr>
          <w:b/>
          <w:bCs/>
        </w:rPr>
        <w:t>Tools &amp; Platforms:</w:t>
      </w:r>
    </w:p>
    <w:p w14:paraId="48B56E37" w14:textId="77777777" w:rsidR="00735268" w:rsidRPr="00735268" w:rsidRDefault="00735268" w:rsidP="00735268">
      <w:pPr>
        <w:numPr>
          <w:ilvl w:val="0"/>
          <w:numId w:val="45"/>
        </w:numPr>
      </w:pPr>
      <w:r w:rsidRPr="00735268">
        <w:t>AWS KMS, ECR, S3, STS with FIPS endpoints</w:t>
      </w:r>
    </w:p>
    <w:p w14:paraId="73521FB9" w14:textId="77777777" w:rsidR="00735268" w:rsidRPr="00735268" w:rsidRDefault="00735268" w:rsidP="00735268">
      <w:pPr>
        <w:numPr>
          <w:ilvl w:val="0"/>
          <w:numId w:val="45"/>
        </w:numPr>
      </w:pPr>
      <w:proofErr w:type="spellStart"/>
      <w:r w:rsidRPr="00735268">
        <w:t>IaC</w:t>
      </w:r>
      <w:proofErr w:type="spellEnd"/>
      <w:r w:rsidRPr="00735268">
        <w:t xml:space="preserve"> templates + validation scripts</w:t>
      </w:r>
    </w:p>
    <w:p w14:paraId="3098040E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52E04CB3" w14:textId="77777777" w:rsidR="00735268" w:rsidRPr="00735268" w:rsidRDefault="00735268" w:rsidP="00735268">
      <w:pPr>
        <w:numPr>
          <w:ilvl w:val="0"/>
          <w:numId w:val="46"/>
        </w:numPr>
      </w:pPr>
      <w:r w:rsidRPr="00735268">
        <w:t>deploy/preflight-vpc.sh</w:t>
      </w:r>
    </w:p>
    <w:p w14:paraId="01EB510A" w14:textId="77777777" w:rsidR="00735268" w:rsidRPr="00735268" w:rsidRDefault="00735268" w:rsidP="00735268">
      <w:pPr>
        <w:numPr>
          <w:ilvl w:val="0"/>
          <w:numId w:val="46"/>
        </w:numPr>
      </w:pPr>
      <w:r w:rsidRPr="00735268">
        <w:t>templates/tools-</w:t>
      </w:r>
      <w:proofErr w:type="spellStart"/>
      <w:r w:rsidRPr="00735268">
        <w:t>pipeline.yaml</w:t>
      </w:r>
      <w:proofErr w:type="spellEnd"/>
    </w:p>
    <w:p w14:paraId="3B909039" w14:textId="77777777" w:rsidR="00735268" w:rsidRPr="00735268" w:rsidRDefault="00735268" w:rsidP="00735268">
      <w:r w:rsidRPr="00735268">
        <w:rPr>
          <w:b/>
          <w:bCs/>
        </w:rPr>
        <w:lastRenderedPageBreak/>
        <w:t>Benefit:</w:t>
      </w:r>
      <w:r w:rsidRPr="00735268">
        <w:br/>
        <w:t xml:space="preserve">Delivers </w:t>
      </w:r>
      <w:r w:rsidRPr="00735268">
        <w:rPr>
          <w:b/>
          <w:bCs/>
        </w:rPr>
        <w:t>compliance-first assurance</w:t>
      </w:r>
      <w:r w:rsidRPr="00735268">
        <w:t xml:space="preserve"> (FedRAMP High, FIPS 140-2, NIST RMF), prevents audit failures, and reduces ATO timelines.</w:t>
      </w:r>
    </w:p>
    <w:p w14:paraId="6BA28975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Chapter 4 — CI/CD Pipeline Layer</w:t>
      </w:r>
    </w:p>
    <w:p w14:paraId="55803D12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 xml:space="preserve">4.1 Full </w:t>
      </w:r>
      <w:proofErr w:type="spellStart"/>
      <w:r w:rsidRPr="00735268">
        <w:rPr>
          <w:b/>
          <w:bCs/>
        </w:rPr>
        <w:t>CodePipeline</w:t>
      </w:r>
      <w:proofErr w:type="spellEnd"/>
      <w:r w:rsidRPr="00735268">
        <w:rPr>
          <w:b/>
          <w:bCs/>
        </w:rPr>
        <w:t xml:space="preserve"> Flow (Source → Build → Scan → Sign/Attest → Approval → Deploy → Mirror)</w:t>
      </w:r>
    </w:p>
    <w:p w14:paraId="33B3C736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Section 10 of the architecture requires a </w:t>
      </w:r>
      <w:r w:rsidRPr="00735268">
        <w:rPr>
          <w:b/>
          <w:bCs/>
        </w:rPr>
        <w:t>secure, auditable CI/CD pipeline</w:t>
      </w:r>
      <w:r w:rsidRPr="00735268">
        <w:t xml:space="preserve"> that enforces supply chain security, gated approvals, and parity between Commercial and GovCloud.</w:t>
      </w:r>
    </w:p>
    <w:p w14:paraId="12EE3D22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58AC0503" w14:textId="77777777" w:rsidR="00735268" w:rsidRPr="00735268" w:rsidRDefault="00735268" w:rsidP="00735268">
      <w:pPr>
        <w:numPr>
          <w:ilvl w:val="0"/>
          <w:numId w:val="47"/>
        </w:numPr>
      </w:pPr>
      <w:r w:rsidRPr="00735268">
        <w:rPr>
          <w:b/>
          <w:bCs/>
        </w:rPr>
        <w:t>Source:</w:t>
      </w:r>
      <w:r w:rsidRPr="00735268">
        <w:t xml:space="preserve"> </w:t>
      </w:r>
      <w:proofErr w:type="spellStart"/>
      <w:r w:rsidRPr="00735268">
        <w:t>CodeCommit</w:t>
      </w:r>
      <w:proofErr w:type="spellEnd"/>
      <w:r w:rsidRPr="00735268">
        <w:t xml:space="preserve"> repository serves as source of truth.</w:t>
      </w:r>
    </w:p>
    <w:p w14:paraId="5A491EC0" w14:textId="77777777" w:rsidR="00735268" w:rsidRPr="00735268" w:rsidRDefault="00735268" w:rsidP="00735268">
      <w:pPr>
        <w:numPr>
          <w:ilvl w:val="0"/>
          <w:numId w:val="47"/>
        </w:numPr>
      </w:pPr>
      <w:r w:rsidRPr="00735268">
        <w:rPr>
          <w:b/>
          <w:bCs/>
        </w:rPr>
        <w:t>Build:</w:t>
      </w:r>
      <w:r w:rsidRPr="00735268">
        <w:t xml:space="preserve"> </w:t>
      </w:r>
      <w:proofErr w:type="spellStart"/>
      <w:r w:rsidRPr="00735268">
        <w:t>CodeBuild</w:t>
      </w:r>
      <w:proofErr w:type="spellEnd"/>
      <w:r w:rsidRPr="00735268">
        <w:t xml:space="preserve"> compiles workloads into container images.</w:t>
      </w:r>
    </w:p>
    <w:p w14:paraId="422DA3B6" w14:textId="77777777" w:rsidR="00735268" w:rsidRPr="00735268" w:rsidRDefault="00735268" w:rsidP="00735268">
      <w:pPr>
        <w:numPr>
          <w:ilvl w:val="0"/>
          <w:numId w:val="47"/>
        </w:numPr>
      </w:pPr>
      <w:r w:rsidRPr="00735268">
        <w:rPr>
          <w:b/>
          <w:bCs/>
        </w:rPr>
        <w:t>Scan:</w:t>
      </w:r>
      <w:r w:rsidRPr="00735268">
        <w:t xml:space="preserve"> SBOMs generated (</w:t>
      </w:r>
      <w:proofErr w:type="spellStart"/>
      <w:r w:rsidRPr="00735268">
        <w:t>Syft</w:t>
      </w:r>
      <w:proofErr w:type="spellEnd"/>
      <w:r w:rsidRPr="00735268">
        <w:t>), vulnerabilities scanned (</w:t>
      </w:r>
      <w:proofErr w:type="spellStart"/>
      <w:r w:rsidRPr="00735268">
        <w:t>Trivy</w:t>
      </w:r>
      <w:proofErr w:type="spellEnd"/>
      <w:r w:rsidRPr="00735268">
        <w:t>).</w:t>
      </w:r>
    </w:p>
    <w:p w14:paraId="6BEE4F89" w14:textId="77777777" w:rsidR="00735268" w:rsidRPr="00735268" w:rsidRDefault="00735268" w:rsidP="00735268">
      <w:pPr>
        <w:numPr>
          <w:ilvl w:val="0"/>
          <w:numId w:val="47"/>
        </w:numPr>
      </w:pPr>
      <w:r w:rsidRPr="00735268">
        <w:rPr>
          <w:b/>
          <w:bCs/>
        </w:rPr>
        <w:t>Sign/Attest:</w:t>
      </w:r>
      <w:r w:rsidRPr="00735268">
        <w:t xml:space="preserve"> Cosign signs artifacts with AWS KMS asymmetric keys.</w:t>
      </w:r>
    </w:p>
    <w:p w14:paraId="306E337B" w14:textId="77777777" w:rsidR="00735268" w:rsidRPr="00735268" w:rsidRDefault="00735268" w:rsidP="00735268">
      <w:pPr>
        <w:numPr>
          <w:ilvl w:val="0"/>
          <w:numId w:val="47"/>
        </w:numPr>
      </w:pPr>
      <w:r w:rsidRPr="00735268">
        <w:rPr>
          <w:b/>
          <w:bCs/>
        </w:rPr>
        <w:t>Approval:</w:t>
      </w:r>
      <w:r w:rsidRPr="00735268">
        <w:t xml:space="preserve"> Manual approvals inserted between dev → stg → prod.</w:t>
      </w:r>
    </w:p>
    <w:p w14:paraId="0EB9C124" w14:textId="77777777" w:rsidR="00735268" w:rsidRPr="00735268" w:rsidRDefault="00735268" w:rsidP="00735268">
      <w:pPr>
        <w:numPr>
          <w:ilvl w:val="0"/>
          <w:numId w:val="47"/>
        </w:numPr>
      </w:pPr>
      <w:r w:rsidRPr="00735268">
        <w:rPr>
          <w:b/>
          <w:bCs/>
        </w:rPr>
        <w:t>Deploy:</w:t>
      </w:r>
      <w:r w:rsidRPr="00735268">
        <w:t xml:space="preserve"> Helm deploys immutable digests into EKS clusters.</w:t>
      </w:r>
    </w:p>
    <w:p w14:paraId="07333230" w14:textId="77777777" w:rsidR="00735268" w:rsidRPr="00735268" w:rsidRDefault="00735268" w:rsidP="00735268">
      <w:pPr>
        <w:numPr>
          <w:ilvl w:val="0"/>
          <w:numId w:val="47"/>
        </w:numPr>
      </w:pPr>
      <w:r w:rsidRPr="00735268">
        <w:rPr>
          <w:b/>
          <w:bCs/>
        </w:rPr>
        <w:t>Mirror:</w:t>
      </w:r>
      <w:r w:rsidRPr="00735268">
        <w:t xml:space="preserve"> Signed + attested artifacts mirrored to GovCloud ECR.</w:t>
      </w:r>
    </w:p>
    <w:p w14:paraId="52190014" w14:textId="77777777" w:rsidR="00735268" w:rsidRPr="00735268" w:rsidRDefault="00735268" w:rsidP="00735268">
      <w:r w:rsidRPr="00735268">
        <w:rPr>
          <w:b/>
          <w:bCs/>
        </w:rPr>
        <w:t>Tools &amp; Platforms:</w:t>
      </w:r>
    </w:p>
    <w:p w14:paraId="2424D24A" w14:textId="77777777" w:rsidR="00735268" w:rsidRPr="00735268" w:rsidRDefault="00735268" w:rsidP="00735268">
      <w:pPr>
        <w:numPr>
          <w:ilvl w:val="0"/>
          <w:numId w:val="48"/>
        </w:numPr>
      </w:pPr>
      <w:r w:rsidRPr="00735268">
        <w:t xml:space="preserve">AWS </w:t>
      </w:r>
      <w:proofErr w:type="spellStart"/>
      <w:r w:rsidRPr="00735268">
        <w:t>CodePipeline</w:t>
      </w:r>
      <w:proofErr w:type="spellEnd"/>
      <w:r w:rsidRPr="00735268">
        <w:t xml:space="preserve">, </w:t>
      </w:r>
      <w:proofErr w:type="spellStart"/>
      <w:r w:rsidRPr="00735268">
        <w:t>CodeCommit</w:t>
      </w:r>
      <w:proofErr w:type="spellEnd"/>
      <w:r w:rsidRPr="00735268">
        <w:t xml:space="preserve">, </w:t>
      </w:r>
      <w:proofErr w:type="spellStart"/>
      <w:r w:rsidRPr="00735268">
        <w:t>CodeBuild</w:t>
      </w:r>
      <w:proofErr w:type="spellEnd"/>
      <w:r w:rsidRPr="00735268">
        <w:t>, KMS, ECR, Helm</w:t>
      </w:r>
    </w:p>
    <w:p w14:paraId="33A41E40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3A294E06" w14:textId="77777777" w:rsidR="00735268" w:rsidRPr="00735268" w:rsidRDefault="00735268" w:rsidP="00735268">
      <w:pPr>
        <w:numPr>
          <w:ilvl w:val="0"/>
          <w:numId w:val="49"/>
        </w:numPr>
      </w:pPr>
      <w:r w:rsidRPr="00735268">
        <w:t>templates/tools-</w:t>
      </w:r>
      <w:proofErr w:type="spellStart"/>
      <w:r w:rsidRPr="00735268">
        <w:t>pipeline.yaml</w:t>
      </w:r>
      <w:proofErr w:type="spellEnd"/>
    </w:p>
    <w:p w14:paraId="5DA30EAD" w14:textId="77777777" w:rsidR="00735268" w:rsidRPr="00735268" w:rsidRDefault="00735268" w:rsidP="00735268">
      <w:pPr>
        <w:numPr>
          <w:ilvl w:val="0"/>
          <w:numId w:val="49"/>
        </w:numPr>
      </w:pPr>
      <w:r w:rsidRPr="00735268">
        <w:t>ops/pipeline/</w:t>
      </w:r>
      <w:proofErr w:type="spellStart"/>
      <w:r w:rsidRPr="00735268">
        <w:t>buildspec-build.yml</w:t>
      </w:r>
      <w:proofErr w:type="spellEnd"/>
    </w:p>
    <w:p w14:paraId="5376DC29" w14:textId="77777777" w:rsidR="00735268" w:rsidRPr="00735268" w:rsidRDefault="00735268" w:rsidP="00735268">
      <w:pPr>
        <w:numPr>
          <w:ilvl w:val="0"/>
          <w:numId w:val="49"/>
        </w:numPr>
      </w:pPr>
      <w:r w:rsidRPr="00735268">
        <w:t>ops/pipeline/</w:t>
      </w:r>
      <w:proofErr w:type="spellStart"/>
      <w:r w:rsidRPr="00735268">
        <w:t>buildspec-deploy.yml</w:t>
      </w:r>
      <w:proofErr w:type="spellEnd"/>
    </w:p>
    <w:p w14:paraId="11E8FE85" w14:textId="77777777" w:rsidR="00735268" w:rsidRPr="00735268" w:rsidRDefault="00735268" w:rsidP="00735268">
      <w:pPr>
        <w:numPr>
          <w:ilvl w:val="0"/>
          <w:numId w:val="49"/>
        </w:numPr>
      </w:pPr>
      <w:r w:rsidRPr="00735268">
        <w:t>ops/pipeline/</w:t>
      </w:r>
      <w:proofErr w:type="spellStart"/>
      <w:r w:rsidRPr="00735268">
        <w:t>buildspec</w:t>
      </w:r>
      <w:proofErr w:type="spellEnd"/>
      <w:r w:rsidRPr="00735268">
        <w:t>-mirror-</w:t>
      </w:r>
      <w:proofErr w:type="spellStart"/>
      <w:r w:rsidRPr="00735268">
        <w:t>gov.yml</w:t>
      </w:r>
      <w:proofErr w:type="spellEnd"/>
    </w:p>
    <w:p w14:paraId="3278DDD4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Provides an </w:t>
      </w:r>
      <w:r w:rsidRPr="00735268">
        <w:rPr>
          <w:b/>
          <w:bCs/>
        </w:rPr>
        <w:t>end-to-end immutable chain of custody</w:t>
      </w:r>
      <w:r w:rsidRPr="00735268">
        <w:t xml:space="preserve">, enforcing </w:t>
      </w:r>
      <w:r w:rsidRPr="00735268">
        <w:rPr>
          <w:b/>
          <w:bCs/>
        </w:rPr>
        <w:t>compliance-first deployments</w:t>
      </w:r>
      <w:r w:rsidRPr="00735268">
        <w:t>.</w:t>
      </w:r>
    </w:p>
    <w:p w14:paraId="61E2D99E" w14:textId="77777777" w:rsidR="00735268" w:rsidRPr="00735268" w:rsidRDefault="00735268" w:rsidP="00735268">
      <w:r w:rsidRPr="00735268">
        <w:pict w14:anchorId="56E3A77E">
          <v:rect id="_x0000_i1045" style="width:0;height:1.5pt" o:hralign="center" o:hrstd="t" o:hr="t" fillcolor="#a0a0a0" stroked="f"/>
        </w:pict>
      </w:r>
    </w:p>
    <w:p w14:paraId="56C366CD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 xml:space="preserve">4.2 Why </w:t>
      </w:r>
      <w:proofErr w:type="spellStart"/>
      <w:r w:rsidRPr="00735268">
        <w:rPr>
          <w:b/>
          <w:bCs/>
        </w:rPr>
        <w:t>CodePipeline</w:t>
      </w:r>
      <w:proofErr w:type="spellEnd"/>
      <w:r w:rsidRPr="00735268">
        <w:rPr>
          <w:b/>
          <w:bCs/>
        </w:rPr>
        <w:t xml:space="preserve"> + </w:t>
      </w:r>
      <w:proofErr w:type="spellStart"/>
      <w:r w:rsidRPr="00735268">
        <w:rPr>
          <w:b/>
          <w:bCs/>
        </w:rPr>
        <w:t>CodeBuild</w:t>
      </w:r>
      <w:proofErr w:type="spellEnd"/>
      <w:r w:rsidRPr="00735268">
        <w:rPr>
          <w:b/>
          <w:bCs/>
        </w:rPr>
        <w:t xml:space="preserve"> (FedRAMP Native)</w:t>
      </w:r>
    </w:p>
    <w:p w14:paraId="214BAF99" w14:textId="77777777" w:rsidR="00735268" w:rsidRPr="00735268" w:rsidRDefault="00735268" w:rsidP="00735268">
      <w:r w:rsidRPr="00735268">
        <w:rPr>
          <w:b/>
          <w:bCs/>
        </w:rPr>
        <w:lastRenderedPageBreak/>
        <w:t>Understanding:</w:t>
      </w:r>
      <w:r w:rsidRPr="00735268">
        <w:br/>
        <w:t>Only AWS-native CI/CD services are FedRAMP High authorized in both Commercial and GovCloud.</w:t>
      </w:r>
    </w:p>
    <w:p w14:paraId="6F9C5459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5B5CDD61" w14:textId="77777777" w:rsidR="00735268" w:rsidRPr="00735268" w:rsidRDefault="00735268" w:rsidP="00735268">
      <w:pPr>
        <w:numPr>
          <w:ilvl w:val="0"/>
          <w:numId w:val="50"/>
        </w:numPr>
      </w:pPr>
      <w:proofErr w:type="spellStart"/>
      <w:r w:rsidRPr="00735268">
        <w:rPr>
          <w:b/>
          <w:bCs/>
        </w:rPr>
        <w:t>CodePipeline</w:t>
      </w:r>
      <w:proofErr w:type="spellEnd"/>
      <w:r w:rsidRPr="00735268">
        <w:rPr>
          <w:b/>
          <w:bCs/>
        </w:rPr>
        <w:t>:</w:t>
      </w:r>
      <w:r w:rsidRPr="00735268">
        <w:t xml:space="preserve"> Orchestrates CI/CD flow, approvals, notifications.</w:t>
      </w:r>
    </w:p>
    <w:p w14:paraId="14A5C69B" w14:textId="77777777" w:rsidR="00735268" w:rsidRPr="00735268" w:rsidRDefault="00735268" w:rsidP="00735268">
      <w:pPr>
        <w:numPr>
          <w:ilvl w:val="0"/>
          <w:numId w:val="50"/>
        </w:numPr>
      </w:pPr>
      <w:proofErr w:type="spellStart"/>
      <w:r w:rsidRPr="00735268">
        <w:rPr>
          <w:b/>
          <w:bCs/>
        </w:rPr>
        <w:t>CodeBuild</w:t>
      </w:r>
      <w:proofErr w:type="spellEnd"/>
      <w:r w:rsidRPr="00735268">
        <w:rPr>
          <w:b/>
          <w:bCs/>
        </w:rPr>
        <w:t>:</w:t>
      </w:r>
      <w:r w:rsidRPr="00735268">
        <w:t xml:space="preserve"> Executes builds in private subnets, ensuring all service calls use </w:t>
      </w:r>
      <w:r w:rsidRPr="00735268">
        <w:rPr>
          <w:b/>
          <w:bCs/>
        </w:rPr>
        <w:t>FIPS endpoints</w:t>
      </w:r>
      <w:r w:rsidRPr="00735268">
        <w:t>.</w:t>
      </w:r>
    </w:p>
    <w:p w14:paraId="36C0DF28" w14:textId="77777777" w:rsidR="00735268" w:rsidRPr="00735268" w:rsidRDefault="00735268" w:rsidP="00735268">
      <w:pPr>
        <w:numPr>
          <w:ilvl w:val="0"/>
          <w:numId w:val="50"/>
        </w:numPr>
      </w:pPr>
      <w:r w:rsidRPr="00735268">
        <w:rPr>
          <w:b/>
          <w:bCs/>
        </w:rPr>
        <w:t>Native Integration:</w:t>
      </w:r>
      <w:r w:rsidRPr="00735268">
        <w:t xml:space="preserve"> CloudWatch, IAM, KMS, and SNS integrated out-of-the-box.</w:t>
      </w:r>
    </w:p>
    <w:p w14:paraId="203DD9E0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7FDC1FC4" w14:textId="77777777" w:rsidR="00735268" w:rsidRPr="00735268" w:rsidRDefault="00735268" w:rsidP="00735268">
      <w:pPr>
        <w:numPr>
          <w:ilvl w:val="0"/>
          <w:numId w:val="51"/>
        </w:numPr>
      </w:pPr>
      <w:r w:rsidRPr="00735268">
        <w:t>templates/tools-</w:t>
      </w:r>
      <w:proofErr w:type="spellStart"/>
      <w:r w:rsidRPr="00735268">
        <w:t>pipeline.yaml</w:t>
      </w:r>
      <w:proofErr w:type="spellEnd"/>
    </w:p>
    <w:p w14:paraId="3ABBA7A7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Reduces compliance burden, eliminates third-party tools, and ensures </w:t>
      </w:r>
      <w:r w:rsidRPr="00735268">
        <w:rPr>
          <w:b/>
          <w:bCs/>
        </w:rPr>
        <w:t>ATO alignment</w:t>
      </w:r>
      <w:r w:rsidRPr="00735268">
        <w:t>.</w:t>
      </w:r>
    </w:p>
    <w:p w14:paraId="4C1B787A" w14:textId="77777777" w:rsidR="00735268" w:rsidRPr="00735268" w:rsidRDefault="00735268" w:rsidP="00735268">
      <w:r w:rsidRPr="00735268">
        <w:pict w14:anchorId="769D7A2A">
          <v:rect id="_x0000_i1046" style="width:0;height:1.5pt" o:hralign="center" o:hrstd="t" o:hr="t" fillcolor="#a0a0a0" stroked="f"/>
        </w:pict>
      </w:r>
    </w:p>
    <w:p w14:paraId="54E9ACBF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 xml:space="preserve">4.3 Tools Inside </w:t>
      </w:r>
      <w:proofErr w:type="spellStart"/>
      <w:r w:rsidRPr="00735268">
        <w:rPr>
          <w:b/>
          <w:bCs/>
        </w:rPr>
        <w:t>CodeBuild</w:t>
      </w:r>
      <w:proofErr w:type="spellEnd"/>
      <w:r w:rsidRPr="00735268">
        <w:rPr>
          <w:b/>
          <w:bCs/>
        </w:rPr>
        <w:t xml:space="preserve"> (</w:t>
      </w:r>
      <w:proofErr w:type="spellStart"/>
      <w:r w:rsidRPr="00735268">
        <w:rPr>
          <w:b/>
          <w:bCs/>
        </w:rPr>
        <w:t>Syft</w:t>
      </w:r>
      <w:proofErr w:type="spellEnd"/>
      <w:r w:rsidRPr="00735268">
        <w:rPr>
          <w:b/>
          <w:bCs/>
        </w:rPr>
        <w:t xml:space="preserve">, </w:t>
      </w:r>
      <w:proofErr w:type="spellStart"/>
      <w:r w:rsidRPr="00735268">
        <w:rPr>
          <w:b/>
          <w:bCs/>
        </w:rPr>
        <w:t>Trivy</w:t>
      </w:r>
      <w:proofErr w:type="spellEnd"/>
      <w:r w:rsidRPr="00735268">
        <w:rPr>
          <w:b/>
          <w:bCs/>
        </w:rPr>
        <w:t>, Cosign)</w:t>
      </w:r>
    </w:p>
    <w:p w14:paraId="2394FFB8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Pipeline security depends on </w:t>
      </w:r>
      <w:r w:rsidRPr="00735268">
        <w:rPr>
          <w:b/>
          <w:bCs/>
        </w:rPr>
        <w:t>artifact transparency and cryptographic assurance</w:t>
      </w:r>
      <w:r w:rsidRPr="00735268">
        <w:t>.</w:t>
      </w:r>
    </w:p>
    <w:p w14:paraId="2622F1A3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259CD21C" w14:textId="77777777" w:rsidR="00735268" w:rsidRPr="00735268" w:rsidRDefault="00735268" w:rsidP="00735268">
      <w:pPr>
        <w:numPr>
          <w:ilvl w:val="0"/>
          <w:numId w:val="52"/>
        </w:numPr>
      </w:pPr>
      <w:proofErr w:type="spellStart"/>
      <w:r w:rsidRPr="00735268">
        <w:rPr>
          <w:b/>
          <w:bCs/>
        </w:rPr>
        <w:t>Syft</w:t>
      </w:r>
      <w:proofErr w:type="spellEnd"/>
      <w:r w:rsidRPr="00735268">
        <w:rPr>
          <w:b/>
          <w:bCs/>
        </w:rPr>
        <w:t>:</w:t>
      </w:r>
      <w:r w:rsidRPr="00735268">
        <w:t xml:space="preserve"> Generates SBOMs in </w:t>
      </w:r>
      <w:proofErr w:type="spellStart"/>
      <w:r w:rsidRPr="00735268">
        <w:t>CycloneDX</w:t>
      </w:r>
      <w:proofErr w:type="spellEnd"/>
      <w:r w:rsidRPr="00735268">
        <w:t xml:space="preserve"> format.</w:t>
      </w:r>
    </w:p>
    <w:p w14:paraId="0C353220" w14:textId="77777777" w:rsidR="00735268" w:rsidRPr="00735268" w:rsidRDefault="00735268" w:rsidP="00735268">
      <w:pPr>
        <w:numPr>
          <w:ilvl w:val="0"/>
          <w:numId w:val="52"/>
        </w:numPr>
      </w:pPr>
      <w:proofErr w:type="spellStart"/>
      <w:r w:rsidRPr="00735268">
        <w:rPr>
          <w:b/>
          <w:bCs/>
        </w:rPr>
        <w:t>Trivy</w:t>
      </w:r>
      <w:proofErr w:type="spellEnd"/>
      <w:r w:rsidRPr="00735268">
        <w:rPr>
          <w:b/>
          <w:bCs/>
        </w:rPr>
        <w:t>:</w:t>
      </w:r>
      <w:r w:rsidRPr="00735268">
        <w:t xml:space="preserve"> Scans for vulnerabilities, failing builds on HIGH/CRITICAL.</w:t>
      </w:r>
    </w:p>
    <w:p w14:paraId="6FD0A0B5" w14:textId="77777777" w:rsidR="00735268" w:rsidRPr="00735268" w:rsidRDefault="00735268" w:rsidP="00735268">
      <w:pPr>
        <w:numPr>
          <w:ilvl w:val="0"/>
          <w:numId w:val="52"/>
        </w:numPr>
      </w:pPr>
      <w:r w:rsidRPr="00735268">
        <w:rPr>
          <w:b/>
          <w:bCs/>
        </w:rPr>
        <w:t>Cosign:</w:t>
      </w:r>
      <w:r w:rsidRPr="00735268">
        <w:t xml:space="preserve"> Signs images + SBOMs with AWS KMS asymmetric key; attestations stored alongside images.</w:t>
      </w:r>
    </w:p>
    <w:p w14:paraId="31B22A9A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1B1930B0" w14:textId="77777777" w:rsidR="00735268" w:rsidRPr="00735268" w:rsidRDefault="00735268" w:rsidP="00735268">
      <w:pPr>
        <w:numPr>
          <w:ilvl w:val="0"/>
          <w:numId w:val="53"/>
        </w:numPr>
      </w:pPr>
      <w:r w:rsidRPr="00735268">
        <w:t>ops/pipeline/</w:t>
      </w:r>
      <w:proofErr w:type="spellStart"/>
      <w:r w:rsidRPr="00735268">
        <w:t>buildspec-build.yml</w:t>
      </w:r>
      <w:proofErr w:type="spellEnd"/>
    </w:p>
    <w:p w14:paraId="306D8224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Ensures </w:t>
      </w:r>
      <w:r w:rsidRPr="00735268">
        <w:rPr>
          <w:b/>
          <w:bCs/>
        </w:rPr>
        <w:t>supply chain integrity</w:t>
      </w:r>
      <w:r w:rsidRPr="00735268">
        <w:t>, satisfies EO 14028, NIST 800-53, and FedRAMP vulnerability management.</w:t>
      </w:r>
    </w:p>
    <w:p w14:paraId="74266D60" w14:textId="77777777" w:rsidR="00735268" w:rsidRPr="00735268" w:rsidRDefault="00735268" w:rsidP="00735268">
      <w:r w:rsidRPr="00735268">
        <w:pict w14:anchorId="1264A4F5">
          <v:rect id="_x0000_i1047" style="width:0;height:1.5pt" o:hralign="center" o:hrstd="t" o:hr="t" fillcolor="#a0a0a0" stroked="f"/>
        </w:pict>
      </w:r>
    </w:p>
    <w:p w14:paraId="013EF4F7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4.4 FIPS Enforcement (VPC Endpoints)</w:t>
      </w:r>
    </w:p>
    <w:p w14:paraId="67484939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>FIPS 140-2 requires validated cryptographic modules for all service calls.</w:t>
      </w:r>
    </w:p>
    <w:p w14:paraId="5B2DF0F7" w14:textId="77777777" w:rsidR="00735268" w:rsidRPr="00735268" w:rsidRDefault="00735268" w:rsidP="00735268">
      <w:r w:rsidRPr="00735268">
        <w:rPr>
          <w:b/>
          <w:bCs/>
        </w:rPr>
        <w:lastRenderedPageBreak/>
        <w:t>Approach:</w:t>
      </w:r>
    </w:p>
    <w:p w14:paraId="0C821032" w14:textId="77777777" w:rsidR="00735268" w:rsidRPr="00735268" w:rsidRDefault="00735268" w:rsidP="00735268">
      <w:pPr>
        <w:numPr>
          <w:ilvl w:val="0"/>
          <w:numId w:val="54"/>
        </w:numPr>
      </w:pPr>
      <w:proofErr w:type="spellStart"/>
      <w:r w:rsidRPr="00735268">
        <w:t>CodeBuild</w:t>
      </w:r>
      <w:proofErr w:type="spellEnd"/>
      <w:r w:rsidRPr="00735268">
        <w:t xml:space="preserve"> jobs run inside private subnets, no internet egress.</w:t>
      </w:r>
    </w:p>
    <w:p w14:paraId="74B4072E" w14:textId="77777777" w:rsidR="00735268" w:rsidRPr="00735268" w:rsidRDefault="00735268" w:rsidP="00735268">
      <w:pPr>
        <w:numPr>
          <w:ilvl w:val="0"/>
          <w:numId w:val="54"/>
        </w:numPr>
      </w:pPr>
      <w:r w:rsidRPr="00735268">
        <w:t>Required VPC endpoints validated via deploy/preflight-vpc.sh.</w:t>
      </w:r>
    </w:p>
    <w:p w14:paraId="398478AE" w14:textId="77777777" w:rsidR="00735268" w:rsidRPr="00735268" w:rsidRDefault="00735268" w:rsidP="00735268">
      <w:pPr>
        <w:numPr>
          <w:ilvl w:val="0"/>
          <w:numId w:val="54"/>
        </w:numPr>
      </w:pPr>
      <w:r w:rsidRPr="00735268">
        <w:t xml:space="preserve">All API calls routed through FIPS DNS suffixes for S3, ECR, KMS, STS, </w:t>
      </w:r>
      <w:proofErr w:type="spellStart"/>
      <w:r w:rsidRPr="00735268">
        <w:t>CodeBuild</w:t>
      </w:r>
      <w:proofErr w:type="spellEnd"/>
      <w:r w:rsidRPr="00735268">
        <w:t xml:space="preserve">, </w:t>
      </w:r>
      <w:proofErr w:type="spellStart"/>
      <w:r w:rsidRPr="00735268">
        <w:t>CodeCommit</w:t>
      </w:r>
      <w:proofErr w:type="spellEnd"/>
      <w:r w:rsidRPr="00735268">
        <w:t>.</w:t>
      </w:r>
    </w:p>
    <w:p w14:paraId="2A16868D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3D3492CF" w14:textId="77777777" w:rsidR="00735268" w:rsidRPr="00735268" w:rsidRDefault="00735268" w:rsidP="00735268">
      <w:pPr>
        <w:numPr>
          <w:ilvl w:val="0"/>
          <w:numId w:val="55"/>
        </w:numPr>
      </w:pPr>
      <w:r w:rsidRPr="00735268">
        <w:t>deploy/preflight-vpc.sh</w:t>
      </w:r>
    </w:p>
    <w:p w14:paraId="24F0E2E5" w14:textId="77777777" w:rsidR="00735268" w:rsidRPr="00735268" w:rsidRDefault="00735268" w:rsidP="00735268">
      <w:pPr>
        <w:numPr>
          <w:ilvl w:val="0"/>
          <w:numId w:val="55"/>
        </w:numPr>
      </w:pPr>
      <w:r w:rsidRPr="00735268">
        <w:t>params/tools-*.</w:t>
      </w:r>
      <w:proofErr w:type="spellStart"/>
      <w:r w:rsidRPr="00735268">
        <w:t>json</w:t>
      </w:r>
      <w:proofErr w:type="spellEnd"/>
    </w:p>
    <w:p w14:paraId="483D40E9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Guarantees </w:t>
      </w:r>
      <w:r w:rsidRPr="00735268">
        <w:rPr>
          <w:b/>
          <w:bCs/>
        </w:rPr>
        <w:t>federal-grade compliance</w:t>
      </w:r>
      <w:r w:rsidRPr="00735268">
        <w:t xml:space="preserve"> while preventing data exfiltration.</w:t>
      </w:r>
    </w:p>
    <w:p w14:paraId="70EFFCB0" w14:textId="77777777" w:rsidR="00735268" w:rsidRPr="00735268" w:rsidRDefault="00735268" w:rsidP="00735268">
      <w:r w:rsidRPr="00735268">
        <w:pict w14:anchorId="3A18FCAF">
          <v:rect id="_x0000_i1048" style="width:0;height:1.5pt" o:hralign="center" o:hrstd="t" o:hr="t" fillcolor="#a0a0a0" stroked="f"/>
        </w:pict>
      </w:r>
    </w:p>
    <w:p w14:paraId="41BDE82B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 xml:space="preserve">4.5 Repo Proof: </w:t>
      </w:r>
      <w:proofErr w:type="spellStart"/>
      <w:r w:rsidRPr="00735268">
        <w:rPr>
          <w:b/>
          <w:bCs/>
        </w:rPr>
        <w:t>Buildspecs</w:t>
      </w:r>
      <w:proofErr w:type="spellEnd"/>
      <w:r w:rsidRPr="00735268">
        <w:rPr>
          <w:b/>
          <w:bCs/>
        </w:rPr>
        <w:t xml:space="preserve"> + Pipeline Templates</w:t>
      </w:r>
    </w:p>
    <w:p w14:paraId="2D8099C1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Auditors need </w:t>
      </w:r>
      <w:r w:rsidRPr="00735268">
        <w:rPr>
          <w:b/>
          <w:bCs/>
        </w:rPr>
        <w:t>traceability from requirements → repo artifacts</w:t>
      </w:r>
      <w:r w:rsidRPr="00735268">
        <w:t>.</w:t>
      </w:r>
    </w:p>
    <w:p w14:paraId="39975CAD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7ECB3156" w14:textId="77777777" w:rsidR="00735268" w:rsidRPr="00735268" w:rsidRDefault="00735268" w:rsidP="00735268">
      <w:pPr>
        <w:numPr>
          <w:ilvl w:val="0"/>
          <w:numId w:val="56"/>
        </w:numPr>
      </w:pPr>
      <w:r w:rsidRPr="00735268">
        <w:rPr>
          <w:b/>
          <w:bCs/>
        </w:rPr>
        <w:t>Infrastructure:</w:t>
      </w:r>
      <w:r w:rsidRPr="00735268">
        <w:t xml:space="preserve"> Defined in templates/tools-</w:t>
      </w:r>
      <w:proofErr w:type="spellStart"/>
      <w:r w:rsidRPr="00735268">
        <w:t>pipeline.yaml</w:t>
      </w:r>
      <w:proofErr w:type="spellEnd"/>
      <w:r w:rsidRPr="00735268">
        <w:t>.</w:t>
      </w:r>
    </w:p>
    <w:p w14:paraId="54309DF0" w14:textId="77777777" w:rsidR="00735268" w:rsidRPr="00735268" w:rsidRDefault="00735268" w:rsidP="00735268">
      <w:pPr>
        <w:numPr>
          <w:ilvl w:val="0"/>
          <w:numId w:val="56"/>
        </w:numPr>
      </w:pPr>
      <w:proofErr w:type="spellStart"/>
      <w:r w:rsidRPr="00735268">
        <w:rPr>
          <w:b/>
          <w:bCs/>
        </w:rPr>
        <w:t>Buildspecs</w:t>
      </w:r>
      <w:proofErr w:type="spellEnd"/>
      <w:r w:rsidRPr="00735268">
        <w:rPr>
          <w:b/>
          <w:bCs/>
        </w:rPr>
        <w:t>:</w:t>
      </w:r>
    </w:p>
    <w:p w14:paraId="6827D707" w14:textId="77777777" w:rsidR="00735268" w:rsidRPr="00735268" w:rsidRDefault="00735268" w:rsidP="00735268">
      <w:pPr>
        <w:numPr>
          <w:ilvl w:val="1"/>
          <w:numId w:val="56"/>
        </w:numPr>
      </w:pPr>
      <w:r w:rsidRPr="00735268">
        <w:t>ops/pipeline/</w:t>
      </w:r>
      <w:proofErr w:type="spellStart"/>
      <w:r w:rsidRPr="00735268">
        <w:t>buildspec-build.yml</w:t>
      </w:r>
      <w:proofErr w:type="spellEnd"/>
      <w:r w:rsidRPr="00735268">
        <w:t xml:space="preserve"> → Build, scan, sign, attest</w:t>
      </w:r>
    </w:p>
    <w:p w14:paraId="5B711563" w14:textId="77777777" w:rsidR="00735268" w:rsidRPr="00735268" w:rsidRDefault="00735268" w:rsidP="00735268">
      <w:pPr>
        <w:numPr>
          <w:ilvl w:val="1"/>
          <w:numId w:val="56"/>
        </w:numPr>
      </w:pPr>
      <w:r w:rsidRPr="00735268">
        <w:t>ops/pipeline/</w:t>
      </w:r>
      <w:proofErr w:type="spellStart"/>
      <w:r w:rsidRPr="00735268">
        <w:t>buildspec-deploy.yml</w:t>
      </w:r>
      <w:proofErr w:type="spellEnd"/>
      <w:r w:rsidRPr="00735268">
        <w:t xml:space="preserve"> → Deploy to EKS clusters by digest</w:t>
      </w:r>
    </w:p>
    <w:p w14:paraId="1C4E5BBF" w14:textId="77777777" w:rsidR="00735268" w:rsidRPr="00735268" w:rsidRDefault="00735268" w:rsidP="00735268">
      <w:pPr>
        <w:numPr>
          <w:ilvl w:val="1"/>
          <w:numId w:val="56"/>
        </w:numPr>
      </w:pPr>
      <w:r w:rsidRPr="00735268">
        <w:t>ops/pipeline/</w:t>
      </w:r>
      <w:proofErr w:type="spellStart"/>
      <w:r w:rsidRPr="00735268">
        <w:t>buildspec</w:t>
      </w:r>
      <w:proofErr w:type="spellEnd"/>
      <w:r w:rsidRPr="00735268">
        <w:t>-mirror-</w:t>
      </w:r>
      <w:proofErr w:type="spellStart"/>
      <w:r w:rsidRPr="00735268">
        <w:t>gov.yml</w:t>
      </w:r>
      <w:proofErr w:type="spellEnd"/>
      <w:r w:rsidRPr="00735268">
        <w:t xml:space="preserve"> → Mirror signed artifacts into GovCloud</w:t>
      </w:r>
    </w:p>
    <w:p w14:paraId="05226DA1" w14:textId="77777777" w:rsidR="00735268" w:rsidRPr="00735268" w:rsidRDefault="00735268" w:rsidP="00735268">
      <w:pPr>
        <w:numPr>
          <w:ilvl w:val="0"/>
          <w:numId w:val="56"/>
        </w:numPr>
      </w:pPr>
      <w:r w:rsidRPr="00735268">
        <w:rPr>
          <w:b/>
          <w:bCs/>
        </w:rPr>
        <w:t>IAM Roles:</w:t>
      </w:r>
      <w:r w:rsidRPr="00735268">
        <w:t xml:space="preserve"> Defined in templates/workload-deploy-</w:t>
      </w:r>
      <w:proofErr w:type="spellStart"/>
      <w:r w:rsidRPr="00735268">
        <w:t>iam.yaml</w:t>
      </w:r>
      <w:proofErr w:type="spellEnd"/>
    </w:p>
    <w:p w14:paraId="14D478A8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Delivers </w:t>
      </w:r>
      <w:r w:rsidRPr="00735268">
        <w:rPr>
          <w:b/>
          <w:bCs/>
        </w:rPr>
        <w:t>deterministic, auditable pipelines</w:t>
      </w:r>
      <w:r w:rsidRPr="00735268">
        <w:t>, with compliance evidence stored in S3 (SBOMs, vulnerability reports, attestations).</w:t>
      </w:r>
    </w:p>
    <w:p w14:paraId="76F3A7EB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Chapter 5 — Security &amp; Compliance</w:t>
      </w:r>
    </w:p>
    <w:p w14:paraId="7C7DE617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5.1 Runtime Enforcement (</w:t>
      </w:r>
      <w:proofErr w:type="spellStart"/>
      <w:r w:rsidRPr="00735268">
        <w:rPr>
          <w:b/>
          <w:bCs/>
        </w:rPr>
        <w:t>Kyverno</w:t>
      </w:r>
      <w:proofErr w:type="spellEnd"/>
      <w:r w:rsidRPr="00735268">
        <w:rPr>
          <w:b/>
          <w:bCs/>
        </w:rPr>
        <w:t xml:space="preserve"> </w:t>
      </w:r>
      <w:proofErr w:type="spellStart"/>
      <w:r w:rsidRPr="00735268">
        <w:rPr>
          <w:b/>
          <w:bCs/>
        </w:rPr>
        <w:t>verifyImages</w:t>
      </w:r>
      <w:proofErr w:type="spellEnd"/>
      <w:r w:rsidRPr="00735268">
        <w:rPr>
          <w:b/>
          <w:bCs/>
        </w:rPr>
        <w:t xml:space="preserve">, </w:t>
      </w:r>
      <w:proofErr w:type="spellStart"/>
      <w:r w:rsidRPr="00735268">
        <w:rPr>
          <w:b/>
          <w:bCs/>
        </w:rPr>
        <w:t>PodSecurity</w:t>
      </w:r>
      <w:proofErr w:type="spellEnd"/>
      <w:r w:rsidRPr="00735268">
        <w:rPr>
          <w:b/>
          <w:bCs/>
        </w:rPr>
        <w:t>)</w:t>
      </w:r>
    </w:p>
    <w:p w14:paraId="04F10D26" w14:textId="77777777" w:rsidR="00735268" w:rsidRPr="00735268" w:rsidRDefault="00735268" w:rsidP="00735268">
      <w:r w:rsidRPr="00735268">
        <w:rPr>
          <w:b/>
          <w:bCs/>
        </w:rPr>
        <w:lastRenderedPageBreak/>
        <w:t>Understanding:</w:t>
      </w:r>
      <w:r w:rsidRPr="00735268">
        <w:br/>
        <w:t xml:space="preserve">Section 9.2 of the architecture requires </w:t>
      </w:r>
      <w:r w:rsidRPr="00735268">
        <w:rPr>
          <w:b/>
          <w:bCs/>
        </w:rPr>
        <w:t>runtime enforcement of supply chain integrity and baseline pod security</w:t>
      </w:r>
      <w:r w:rsidRPr="00735268">
        <w:t>.</w:t>
      </w:r>
    </w:p>
    <w:p w14:paraId="2E9229F8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3860EDA7" w14:textId="77777777" w:rsidR="00735268" w:rsidRPr="00735268" w:rsidRDefault="00735268" w:rsidP="00735268">
      <w:pPr>
        <w:numPr>
          <w:ilvl w:val="0"/>
          <w:numId w:val="57"/>
        </w:numPr>
      </w:pPr>
      <w:proofErr w:type="spellStart"/>
      <w:r w:rsidRPr="00735268">
        <w:rPr>
          <w:b/>
          <w:bCs/>
        </w:rPr>
        <w:t>verifyImages</w:t>
      </w:r>
      <w:proofErr w:type="spellEnd"/>
      <w:r w:rsidRPr="00735268">
        <w:rPr>
          <w:b/>
          <w:bCs/>
        </w:rPr>
        <w:t xml:space="preserve"> Policy:</w:t>
      </w:r>
      <w:r w:rsidRPr="00735268">
        <w:t xml:space="preserve"> </w:t>
      </w:r>
      <w:proofErr w:type="spellStart"/>
      <w:r w:rsidRPr="00735268">
        <w:t>Kyverno</w:t>
      </w:r>
      <w:proofErr w:type="spellEnd"/>
      <w:r w:rsidRPr="00735268">
        <w:t xml:space="preserve"> admission controller ensures only container images signed with KMS-backed Cosign keys are admitted.</w:t>
      </w:r>
    </w:p>
    <w:p w14:paraId="798A0258" w14:textId="77777777" w:rsidR="00735268" w:rsidRPr="00735268" w:rsidRDefault="00735268" w:rsidP="00735268">
      <w:pPr>
        <w:numPr>
          <w:ilvl w:val="0"/>
          <w:numId w:val="57"/>
        </w:numPr>
      </w:pPr>
      <w:proofErr w:type="spellStart"/>
      <w:r w:rsidRPr="00735268">
        <w:rPr>
          <w:b/>
          <w:bCs/>
        </w:rPr>
        <w:t>PodSecurity</w:t>
      </w:r>
      <w:proofErr w:type="spellEnd"/>
      <w:r w:rsidRPr="00735268">
        <w:rPr>
          <w:b/>
          <w:bCs/>
        </w:rPr>
        <w:t xml:space="preserve"> Policies:</w:t>
      </w:r>
      <w:r w:rsidRPr="00735268">
        <w:t xml:space="preserve"> Enforce non-root users, read-only root filesystem, seccomp profiles, and dropped Linux capabilities.</w:t>
      </w:r>
    </w:p>
    <w:p w14:paraId="3E88F2A3" w14:textId="77777777" w:rsidR="00735268" w:rsidRPr="00735268" w:rsidRDefault="00735268" w:rsidP="00735268">
      <w:pPr>
        <w:numPr>
          <w:ilvl w:val="0"/>
          <w:numId w:val="57"/>
        </w:numPr>
      </w:pPr>
      <w:r w:rsidRPr="00735268">
        <w:rPr>
          <w:b/>
          <w:bCs/>
        </w:rPr>
        <w:t>Fail Fast:</w:t>
      </w:r>
      <w:r w:rsidRPr="00735268">
        <w:t xml:space="preserve"> Unsigned or non-compliant pods are blocked before runtime.</w:t>
      </w:r>
    </w:p>
    <w:p w14:paraId="26D13D0B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441FA311" w14:textId="77777777" w:rsidR="00735268" w:rsidRPr="00735268" w:rsidRDefault="00735268" w:rsidP="00735268">
      <w:pPr>
        <w:numPr>
          <w:ilvl w:val="0"/>
          <w:numId w:val="58"/>
        </w:numPr>
      </w:pPr>
      <w:r w:rsidRPr="00735268">
        <w:t>ops/policies/</w:t>
      </w:r>
      <w:proofErr w:type="spellStart"/>
      <w:r w:rsidRPr="00735268">
        <w:t>kyverno-verifyimages.yaml</w:t>
      </w:r>
      <w:proofErr w:type="spellEnd"/>
    </w:p>
    <w:p w14:paraId="0CBF9560" w14:textId="77777777" w:rsidR="00735268" w:rsidRPr="00735268" w:rsidRDefault="00735268" w:rsidP="00735268">
      <w:pPr>
        <w:numPr>
          <w:ilvl w:val="0"/>
          <w:numId w:val="58"/>
        </w:numPr>
      </w:pPr>
      <w:r w:rsidRPr="00735268">
        <w:t>ops/policies/</w:t>
      </w:r>
      <w:proofErr w:type="spellStart"/>
      <w:r w:rsidRPr="00735268">
        <w:t>kyverno-podsecurity.yaml</w:t>
      </w:r>
      <w:proofErr w:type="spellEnd"/>
    </w:p>
    <w:p w14:paraId="2CD24151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Guarantees </w:t>
      </w:r>
      <w:r w:rsidRPr="00735268">
        <w:rPr>
          <w:b/>
          <w:bCs/>
        </w:rPr>
        <w:t>Zero Trust at runtime</w:t>
      </w:r>
      <w:r w:rsidRPr="00735268">
        <w:t xml:space="preserve">, provides auditors with </w:t>
      </w:r>
      <w:r w:rsidRPr="00735268">
        <w:rPr>
          <w:b/>
          <w:bCs/>
        </w:rPr>
        <w:t>evidence of enforcement</w:t>
      </w:r>
      <w:r w:rsidRPr="00735268">
        <w:t>, and blocks risky workloads.</w:t>
      </w:r>
    </w:p>
    <w:p w14:paraId="1920982B" w14:textId="77777777" w:rsidR="00735268" w:rsidRPr="00735268" w:rsidRDefault="00735268" w:rsidP="00735268">
      <w:r w:rsidRPr="00735268">
        <w:pict w14:anchorId="275C3EA2">
          <v:rect id="_x0000_i1053" style="width:0;height:1.5pt" o:hralign="center" o:hrstd="t" o:hr="t" fillcolor="#a0a0a0" stroked="f"/>
        </w:pict>
      </w:r>
    </w:p>
    <w:p w14:paraId="127A7800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5.2 IAM Least Privilege</w:t>
      </w:r>
    </w:p>
    <w:p w14:paraId="7F5A4B53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>Strict IAM role separation prevents privilege escalation and aligns with NIST AC family controls.</w:t>
      </w:r>
    </w:p>
    <w:p w14:paraId="46089940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52EC0DE1" w14:textId="77777777" w:rsidR="00735268" w:rsidRPr="00735268" w:rsidRDefault="00735268" w:rsidP="00735268">
      <w:pPr>
        <w:numPr>
          <w:ilvl w:val="0"/>
          <w:numId w:val="59"/>
        </w:numPr>
      </w:pPr>
      <w:r w:rsidRPr="00735268">
        <w:rPr>
          <w:b/>
          <w:bCs/>
        </w:rPr>
        <w:t>Environment-Specific Roles:</w:t>
      </w:r>
      <w:r w:rsidRPr="00735268">
        <w:t xml:space="preserve"> Separate deploy roles for dev, stg, prod.</w:t>
      </w:r>
    </w:p>
    <w:p w14:paraId="44DD6494" w14:textId="77777777" w:rsidR="00735268" w:rsidRPr="00735268" w:rsidRDefault="00735268" w:rsidP="00735268">
      <w:pPr>
        <w:numPr>
          <w:ilvl w:val="0"/>
          <w:numId w:val="59"/>
        </w:numPr>
      </w:pPr>
      <w:r w:rsidRPr="00735268">
        <w:rPr>
          <w:b/>
          <w:bCs/>
        </w:rPr>
        <w:t>Scoped Permissions:</w:t>
      </w:r>
      <w:r w:rsidRPr="00735268">
        <w:t xml:space="preserve"> Deploy roles grant only EKS + Helm privileges.</w:t>
      </w:r>
    </w:p>
    <w:p w14:paraId="7C68548F" w14:textId="77777777" w:rsidR="00735268" w:rsidRPr="00735268" w:rsidRDefault="00735268" w:rsidP="00735268">
      <w:pPr>
        <w:numPr>
          <w:ilvl w:val="0"/>
          <w:numId w:val="59"/>
        </w:numPr>
      </w:pPr>
      <w:r w:rsidRPr="00735268">
        <w:rPr>
          <w:b/>
          <w:bCs/>
        </w:rPr>
        <w:t>No Long-Lived Keys:</w:t>
      </w:r>
      <w:r w:rsidRPr="00735268">
        <w:t xml:space="preserve"> All role assumption done via IRSA/OIDC federation.</w:t>
      </w:r>
    </w:p>
    <w:p w14:paraId="4980E723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713006D9" w14:textId="77777777" w:rsidR="00735268" w:rsidRPr="00735268" w:rsidRDefault="00735268" w:rsidP="00735268">
      <w:pPr>
        <w:numPr>
          <w:ilvl w:val="0"/>
          <w:numId w:val="60"/>
        </w:numPr>
      </w:pPr>
      <w:r w:rsidRPr="00735268">
        <w:t>templates/workload-deploy-</w:t>
      </w:r>
      <w:proofErr w:type="spellStart"/>
      <w:r w:rsidRPr="00735268">
        <w:t>iam.yaml</w:t>
      </w:r>
      <w:proofErr w:type="spellEnd"/>
    </w:p>
    <w:p w14:paraId="5A83AA91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Minimizes blast radius, enforces least privilege, and aligns with </w:t>
      </w:r>
      <w:r w:rsidRPr="00735268">
        <w:rPr>
          <w:b/>
          <w:bCs/>
        </w:rPr>
        <w:t>FedRAMP/NIST 800-53 AC controls</w:t>
      </w:r>
      <w:r w:rsidRPr="00735268">
        <w:t>.</w:t>
      </w:r>
    </w:p>
    <w:p w14:paraId="083360B5" w14:textId="77777777" w:rsidR="00735268" w:rsidRPr="00735268" w:rsidRDefault="00735268" w:rsidP="00735268">
      <w:r w:rsidRPr="00735268">
        <w:pict w14:anchorId="18DB9DB4">
          <v:rect id="_x0000_i1054" style="width:0;height:1.5pt" o:hralign="center" o:hrstd="t" o:hr="t" fillcolor="#a0a0a0" stroked="f"/>
        </w:pict>
      </w:r>
    </w:p>
    <w:p w14:paraId="3611C60A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lastRenderedPageBreak/>
        <w:t xml:space="preserve">5.3 IRSA </w:t>
      </w:r>
      <w:proofErr w:type="spellStart"/>
      <w:r w:rsidRPr="00735268">
        <w:rPr>
          <w:b/>
          <w:bCs/>
        </w:rPr>
        <w:t>ServiceAccounts</w:t>
      </w:r>
      <w:proofErr w:type="spellEnd"/>
      <w:r w:rsidRPr="00735268">
        <w:rPr>
          <w:b/>
          <w:bCs/>
        </w:rPr>
        <w:t xml:space="preserve"> &amp; OIDC Federation</w:t>
      </w:r>
    </w:p>
    <w:p w14:paraId="62E72FA5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>Static credentials are not compliant in a multi-tenant SaaS. Workloads must assume scoped IAM roles dynamically.</w:t>
      </w:r>
    </w:p>
    <w:p w14:paraId="5A1BA7C1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71FF76A5" w14:textId="77777777" w:rsidR="00735268" w:rsidRPr="00735268" w:rsidRDefault="00735268" w:rsidP="00735268">
      <w:pPr>
        <w:numPr>
          <w:ilvl w:val="0"/>
          <w:numId w:val="61"/>
        </w:numPr>
      </w:pPr>
      <w:r w:rsidRPr="00735268">
        <w:rPr>
          <w:b/>
          <w:bCs/>
        </w:rPr>
        <w:t>Cluster OIDC Provider:</w:t>
      </w:r>
      <w:r w:rsidRPr="00735268">
        <w:t xml:space="preserve"> Each EKS cluster is integrated with OIDC.</w:t>
      </w:r>
    </w:p>
    <w:p w14:paraId="7077887B" w14:textId="77777777" w:rsidR="00735268" w:rsidRPr="00735268" w:rsidRDefault="00735268" w:rsidP="00735268">
      <w:pPr>
        <w:numPr>
          <w:ilvl w:val="0"/>
          <w:numId w:val="61"/>
        </w:numPr>
      </w:pPr>
      <w:r w:rsidRPr="00735268">
        <w:rPr>
          <w:b/>
          <w:bCs/>
        </w:rPr>
        <w:t>IRSA:</w:t>
      </w:r>
      <w:r w:rsidRPr="00735268">
        <w:t xml:space="preserve"> </w:t>
      </w:r>
      <w:proofErr w:type="spellStart"/>
      <w:r w:rsidRPr="00735268">
        <w:t>ServiceAccounts</w:t>
      </w:r>
      <w:proofErr w:type="spellEnd"/>
      <w:r w:rsidRPr="00735268">
        <w:t xml:space="preserve"> in Kubernetes map to scoped IAM roles.</w:t>
      </w:r>
    </w:p>
    <w:p w14:paraId="34BBD04B" w14:textId="77777777" w:rsidR="00735268" w:rsidRPr="00735268" w:rsidRDefault="00735268" w:rsidP="00735268">
      <w:pPr>
        <w:numPr>
          <w:ilvl w:val="0"/>
          <w:numId w:val="61"/>
        </w:numPr>
      </w:pPr>
      <w:r w:rsidRPr="00735268">
        <w:rPr>
          <w:b/>
          <w:bCs/>
        </w:rPr>
        <w:t>Tenant Workloads:</w:t>
      </w:r>
      <w:r w:rsidRPr="00735268">
        <w:t xml:space="preserve"> Each tenant namespace uses its own </w:t>
      </w:r>
      <w:proofErr w:type="spellStart"/>
      <w:r w:rsidRPr="00735268">
        <w:t>ServiceAccount</w:t>
      </w:r>
      <w:proofErr w:type="spellEnd"/>
      <w:r w:rsidRPr="00735268">
        <w:t xml:space="preserve"> + IAM role.</w:t>
      </w:r>
    </w:p>
    <w:p w14:paraId="24329F98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45215599" w14:textId="77777777" w:rsidR="00735268" w:rsidRPr="00735268" w:rsidRDefault="00735268" w:rsidP="00735268">
      <w:pPr>
        <w:numPr>
          <w:ilvl w:val="0"/>
          <w:numId w:val="62"/>
        </w:numPr>
      </w:pPr>
      <w:r w:rsidRPr="00735268">
        <w:t>templates/workload-deploy-</w:t>
      </w:r>
      <w:proofErr w:type="spellStart"/>
      <w:r w:rsidRPr="00735268">
        <w:t>iam.yaml</w:t>
      </w:r>
      <w:proofErr w:type="spellEnd"/>
    </w:p>
    <w:p w14:paraId="2ADD9E15" w14:textId="77777777" w:rsidR="00735268" w:rsidRPr="00735268" w:rsidRDefault="00735268" w:rsidP="00735268">
      <w:pPr>
        <w:numPr>
          <w:ilvl w:val="0"/>
          <w:numId w:val="62"/>
        </w:numPr>
      </w:pPr>
      <w:r w:rsidRPr="00735268">
        <w:t>OIDC configuration in deploy/bootstrap-fill-and-deploy.sh</w:t>
      </w:r>
    </w:p>
    <w:p w14:paraId="13065AC2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Eliminates hardcoded secrets, enables </w:t>
      </w:r>
      <w:r w:rsidRPr="00735268">
        <w:rPr>
          <w:b/>
          <w:bCs/>
        </w:rPr>
        <w:t>per-tenant IAM isolation</w:t>
      </w:r>
      <w:r w:rsidRPr="00735268">
        <w:t>, and supports CAC/PIV SAML federation.</w:t>
      </w:r>
    </w:p>
    <w:p w14:paraId="75D470C2" w14:textId="77777777" w:rsidR="00735268" w:rsidRPr="00735268" w:rsidRDefault="00735268" w:rsidP="00735268">
      <w:r w:rsidRPr="00735268">
        <w:pict w14:anchorId="3C3DB57E">
          <v:rect id="_x0000_i1055" style="width:0;height:1.5pt" o:hralign="center" o:hrstd="t" o:hr="t" fillcolor="#a0a0a0" stroked="f"/>
        </w:pict>
      </w:r>
    </w:p>
    <w:p w14:paraId="71F6A9BA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5.4 Zero Trust Posture</w:t>
      </w:r>
    </w:p>
    <w:p w14:paraId="1EDA2A1A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>No workload, user, or service is implicitly trusted. Continuous verification is required across the stack.</w:t>
      </w:r>
    </w:p>
    <w:p w14:paraId="328DDFB8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07CC5922" w14:textId="77777777" w:rsidR="00735268" w:rsidRPr="00735268" w:rsidRDefault="00735268" w:rsidP="00735268">
      <w:pPr>
        <w:numPr>
          <w:ilvl w:val="0"/>
          <w:numId w:val="63"/>
        </w:numPr>
      </w:pPr>
      <w:r w:rsidRPr="00735268">
        <w:rPr>
          <w:b/>
          <w:bCs/>
        </w:rPr>
        <w:t>Network:</w:t>
      </w:r>
      <w:r w:rsidRPr="00735268">
        <w:t xml:space="preserve"> Private-only subnets + VPC endpoints enforce FIPS traffic.</w:t>
      </w:r>
    </w:p>
    <w:p w14:paraId="4584252C" w14:textId="77777777" w:rsidR="00735268" w:rsidRPr="00735268" w:rsidRDefault="00735268" w:rsidP="00735268">
      <w:pPr>
        <w:numPr>
          <w:ilvl w:val="0"/>
          <w:numId w:val="63"/>
        </w:numPr>
      </w:pPr>
      <w:r w:rsidRPr="00735268">
        <w:rPr>
          <w:b/>
          <w:bCs/>
        </w:rPr>
        <w:t>Identity:</w:t>
      </w:r>
      <w:r w:rsidRPr="00735268">
        <w:t xml:space="preserve"> OIDC federation + IAM least privilege.</w:t>
      </w:r>
    </w:p>
    <w:p w14:paraId="7992EF2F" w14:textId="77777777" w:rsidR="00735268" w:rsidRPr="00735268" w:rsidRDefault="00735268" w:rsidP="00735268">
      <w:pPr>
        <w:numPr>
          <w:ilvl w:val="0"/>
          <w:numId w:val="63"/>
        </w:numPr>
      </w:pPr>
      <w:r w:rsidRPr="00735268">
        <w:rPr>
          <w:b/>
          <w:bCs/>
        </w:rPr>
        <w:t>Runtime:</w:t>
      </w:r>
      <w:r w:rsidRPr="00735268">
        <w:t xml:space="preserve"> </w:t>
      </w:r>
      <w:proofErr w:type="spellStart"/>
      <w:r w:rsidRPr="00735268">
        <w:t>Kyverno</w:t>
      </w:r>
      <w:proofErr w:type="spellEnd"/>
      <w:r w:rsidRPr="00735268">
        <w:t xml:space="preserve"> enforces signed artifacts and pod security baselines.</w:t>
      </w:r>
    </w:p>
    <w:p w14:paraId="14EED4FD" w14:textId="77777777" w:rsidR="00735268" w:rsidRPr="00735268" w:rsidRDefault="00735268" w:rsidP="00735268">
      <w:pPr>
        <w:numPr>
          <w:ilvl w:val="0"/>
          <w:numId w:val="63"/>
        </w:numPr>
      </w:pPr>
      <w:r w:rsidRPr="00735268">
        <w:rPr>
          <w:b/>
          <w:bCs/>
        </w:rPr>
        <w:t>Pipeline:</w:t>
      </w:r>
      <w:r w:rsidRPr="00735268">
        <w:t xml:space="preserve"> </w:t>
      </w:r>
      <w:proofErr w:type="spellStart"/>
      <w:r w:rsidRPr="00735268">
        <w:t>CodePipeline</w:t>
      </w:r>
      <w:proofErr w:type="spellEnd"/>
      <w:r w:rsidRPr="00735268">
        <w:t xml:space="preserve"> approvals provide human-in-the-loop governance.</w:t>
      </w:r>
    </w:p>
    <w:p w14:paraId="296DAB94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6F5C130C" w14:textId="77777777" w:rsidR="00735268" w:rsidRPr="00735268" w:rsidRDefault="00735268" w:rsidP="00735268">
      <w:pPr>
        <w:numPr>
          <w:ilvl w:val="0"/>
          <w:numId w:val="64"/>
        </w:numPr>
      </w:pPr>
      <w:r w:rsidRPr="00735268">
        <w:t>deploy/preflight-vpc.sh</w:t>
      </w:r>
    </w:p>
    <w:p w14:paraId="3A539BBC" w14:textId="77777777" w:rsidR="00735268" w:rsidRPr="00735268" w:rsidRDefault="00735268" w:rsidP="00735268">
      <w:pPr>
        <w:numPr>
          <w:ilvl w:val="0"/>
          <w:numId w:val="64"/>
        </w:numPr>
      </w:pPr>
      <w:r w:rsidRPr="00735268">
        <w:t>ops/policies/*</w:t>
      </w:r>
    </w:p>
    <w:p w14:paraId="348A5630" w14:textId="77777777" w:rsidR="00735268" w:rsidRPr="00735268" w:rsidRDefault="00735268" w:rsidP="00735268">
      <w:pPr>
        <w:numPr>
          <w:ilvl w:val="0"/>
          <w:numId w:val="64"/>
        </w:numPr>
      </w:pPr>
      <w:r w:rsidRPr="00735268">
        <w:t>templates/tools-</w:t>
      </w:r>
      <w:proofErr w:type="spellStart"/>
      <w:r w:rsidRPr="00735268">
        <w:t>pipeline.yaml</w:t>
      </w:r>
      <w:proofErr w:type="spellEnd"/>
    </w:p>
    <w:p w14:paraId="3A192F94" w14:textId="77777777" w:rsidR="00735268" w:rsidRPr="00735268" w:rsidRDefault="00735268" w:rsidP="00735268">
      <w:r w:rsidRPr="00735268">
        <w:rPr>
          <w:b/>
          <w:bCs/>
        </w:rPr>
        <w:lastRenderedPageBreak/>
        <w:t>Benefit:</w:t>
      </w:r>
      <w:r w:rsidRPr="00735268">
        <w:br/>
        <w:t xml:space="preserve">Aligns with </w:t>
      </w:r>
      <w:r w:rsidRPr="00735268">
        <w:rPr>
          <w:b/>
          <w:bCs/>
        </w:rPr>
        <w:t>OMB M-22-09 Zero Trust strategy</w:t>
      </w:r>
      <w:r w:rsidRPr="00735268">
        <w:t>, ensures constant verification, and prevents lateral compromise.</w:t>
      </w:r>
    </w:p>
    <w:p w14:paraId="734306D2" w14:textId="77777777" w:rsidR="00735268" w:rsidRPr="00735268" w:rsidRDefault="00735268" w:rsidP="00735268">
      <w:r w:rsidRPr="00735268">
        <w:pict w14:anchorId="266877F8">
          <v:rect id="_x0000_i1056" style="width:0;height:1.5pt" o:hralign="center" o:hrstd="t" o:hr="t" fillcolor="#a0a0a0" stroked="f"/>
        </w:pict>
      </w:r>
    </w:p>
    <w:p w14:paraId="6D69A01F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5.5 Compliance Tie-In (FedRAMP, RMF, FIPS baked in)</w:t>
      </w:r>
    </w:p>
    <w:p w14:paraId="0830AC97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>Compliance is baked into the repo — not bolted on.</w:t>
      </w:r>
    </w:p>
    <w:p w14:paraId="4E59E2EA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6962FE7A" w14:textId="77777777" w:rsidR="00735268" w:rsidRPr="00735268" w:rsidRDefault="00735268" w:rsidP="00735268">
      <w:pPr>
        <w:numPr>
          <w:ilvl w:val="0"/>
          <w:numId w:val="65"/>
        </w:numPr>
      </w:pPr>
      <w:r w:rsidRPr="00735268">
        <w:rPr>
          <w:b/>
          <w:bCs/>
        </w:rPr>
        <w:t>FedRAMP High:</w:t>
      </w:r>
      <w:r w:rsidRPr="00735268">
        <w:t xml:space="preserve"> Only authorized AWS services (EKS, </w:t>
      </w:r>
      <w:proofErr w:type="spellStart"/>
      <w:r w:rsidRPr="00735268">
        <w:t>CodePipeline</w:t>
      </w:r>
      <w:proofErr w:type="spellEnd"/>
      <w:r w:rsidRPr="00735268">
        <w:t xml:space="preserve">, </w:t>
      </w:r>
      <w:proofErr w:type="spellStart"/>
      <w:r w:rsidRPr="00735268">
        <w:t>CodeBuild</w:t>
      </w:r>
      <w:proofErr w:type="spellEnd"/>
      <w:r w:rsidRPr="00735268">
        <w:t>, S3, ECR).</w:t>
      </w:r>
    </w:p>
    <w:p w14:paraId="15C97580" w14:textId="77777777" w:rsidR="00735268" w:rsidRPr="00735268" w:rsidRDefault="00735268" w:rsidP="00735268">
      <w:pPr>
        <w:numPr>
          <w:ilvl w:val="0"/>
          <w:numId w:val="65"/>
        </w:numPr>
      </w:pPr>
      <w:r w:rsidRPr="00735268">
        <w:rPr>
          <w:b/>
          <w:bCs/>
        </w:rPr>
        <w:t>FIPS 140-2:</w:t>
      </w:r>
      <w:r w:rsidRPr="00735268">
        <w:t xml:space="preserve"> All service calls route through validated endpoints.</w:t>
      </w:r>
    </w:p>
    <w:p w14:paraId="6CAD678B" w14:textId="77777777" w:rsidR="00735268" w:rsidRPr="00735268" w:rsidRDefault="00735268" w:rsidP="00735268">
      <w:pPr>
        <w:numPr>
          <w:ilvl w:val="0"/>
          <w:numId w:val="65"/>
        </w:numPr>
      </w:pPr>
      <w:r w:rsidRPr="00735268">
        <w:rPr>
          <w:b/>
          <w:bCs/>
        </w:rPr>
        <w:t>RMF (NIST 800-37):</w:t>
      </w:r>
      <w:r w:rsidRPr="00735268">
        <w:t xml:space="preserve"> Controls mapped across identity, access, monitoring, backup.</w:t>
      </w:r>
    </w:p>
    <w:p w14:paraId="536A3A9A" w14:textId="77777777" w:rsidR="00735268" w:rsidRPr="00735268" w:rsidRDefault="00735268" w:rsidP="00735268">
      <w:pPr>
        <w:numPr>
          <w:ilvl w:val="0"/>
          <w:numId w:val="65"/>
        </w:numPr>
      </w:pPr>
      <w:r w:rsidRPr="00735268">
        <w:rPr>
          <w:b/>
          <w:bCs/>
        </w:rPr>
        <w:t>Evidence:</w:t>
      </w:r>
      <w:r w:rsidRPr="00735268">
        <w:t xml:space="preserve"> SBOMs, vulnerability scans, cosign attestations stored in encrypted S3.</w:t>
      </w:r>
    </w:p>
    <w:p w14:paraId="2D571092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002376BA" w14:textId="77777777" w:rsidR="00735268" w:rsidRPr="00735268" w:rsidRDefault="00735268" w:rsidP="00735268">
      <w:pPr>
        <w:numPr>
          <w:ilvl w:val="0"/>
          <w:numId w:val="66"/>
        </w:numPr>
      </w:pPr>
      <w:r w:rsidRPr="00735268">
        <w:t>ops/pipeline/</w:t>
      </w:r>
      <w:proofErr w:type="spellStart"/>
      <w:r w:rsidRPr="00735268">
        <w:t>buildspec-build.yml</w:t>
      </w:r>
      <w:proofErr w:type="spellEnd"/>
    </w:p>
    <w:p w14:paraId="6B8E6E32" w14:textId="77777777" w:rsidR="00735268" w:rsidRPr="00735268" w:rsidRDefault="00735268" w:rsidP="00735268">
      <w:pPr>
        <w:numPr>
          <w:ilvl w:val="0"/>
          <w:numId w:val="66"/>
        </w:numPr>
      </w:pPr>
      <w:r w:rsidRPr="00735268">
        <w:t>ops/policies/</w:t>
      </w:r>
      <w:proofErr w:type="spellStart"/>
      <w:r w:rsidRPr="00735268">
        <w:t>kyverno-verifyimages.yaml</w:t>
      </w:r>
      <w:proofErr w:type="spellEnd"/>
    </w:p>
    <w:p w14:paraId="52266FF2" w14:textId="77777777" w:rsidR="00735268" w:rsidRPr="00735268" w:rsidRDefault="00735268" w:rsidP="00735268">
      <w:pPr>
        <w:numPr>
          <w:ilvl w:val="0"/>
          <w:numId w:val="66"/>
        </w:numPr>
      </w:pPr>
      <w:r w:rsidRPr="00735268">
        <w:t>templates/tools-</w:t>
      </w:r>
      <w:proofErr w:type="spellStart"/>
      <w:r w:rsidRPr="00735268">
        <w:t>pipeline.yaml</w:t>
      </w:r>
      <w:proofErr w:type="spellEnd"/>
    </w:p>
    <w:p w14:paraId="27A181D7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Provides a </w:t>
      </w:r>
      <w:r w:rsidRPr="00735268">
        <w:rPr>
          <w:b/>
          <w:bCs/>
        </w:rPr>
        <w:t>compliance-first platform</w:t>
      </w:r>
      <w:r w:rsidRPr="00735268">
        <w:t>, reducing ATO timelines and delivering audit evidence with every build.</w:t>
      </w:r>
    </w:p>
    <w:p w14:paraId="79FED04C" w14:textId="77777777" w:rsidR="00735268" w:rsidRPr="00735268" w:rsidRDefault="00735268" w:rsidP="00735268">
      <w:r w:rsidRPr="00735268">
        <w:pict w14:anchorId="10CF2CBA">
          <v:rect id="_x0000_i1057" style="width:0;height:1.5pt" o:hralign="center" o:hrstd="t" o:hr="t" fillcolor="#a0a0a0" stroked="f"/>
        </w:pict>
      </w:r>
    </w:p>
    <w:p w14:paraId="3F89E07B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5.6 Secrets Management (Secrets Manager + External Secrets Operator)</w:t>
      </w:r>
    </w:p>
    <w:p w14:paraId="2775A5AD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Applications require access to DB creds, API tokens, and SMTP keys. Hardcoding or storing in </w:t>
      </w:r>
      <w:proofErr w:type="spellStart"/>
      <w:r w:rsidRPr="00735268">
        <w:t>ConfigMaps</w:t>
      </w:r>
      <w:proofErr w:type="spellEnd"/>
      <w:r w:rsidRPr="00735268">
        <w:t xml:space="preserve"> violates compliance.</w:t>
      </w:r>
    </w:p>
    <w:p w14:paraId="6761B344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2A27143E" w14:textId="77777777" w:rsidR="00735268" w:rsidRPr="00735268" w:rsidRDefault="00735268" w:rsidP="00735268">
      <w:pPr>
        <w:numPr>
          <w:ilvl w:val="0"/>
          <w:numId w:val="67"/>
        </w:numPr>
      </w:pPr>
      <w:r w:rsidRPr="00735268">
        <w:rPr>
          <w:b/>
          <w:bCs/>
        </w:rPr>
        <w:t>AWS Secrets Manager / SSM Parameter Store:</w:t>
      </w:r>
      <w:r w:rsidRPr="00735268">
        <w:t xml:space="preserve"> Stores sensitive values with KMS encryption.</w:t>
      </w:r>
    </w:p>
    <w:p w14:paraId="38404E83" w14:textId="77777777" w:rsidR="00735268" w:rsidRPr="00735268" w:rsidRDefault="00735268" w:rsidP="00735268">
      <w:pPr>
        <w:numPr>
          <w:ilvl w:val="0"/>
          <w:numId w:val="67"/>
        </w:numPr>
      </w:pPr>
      <w:r w:rsidRPr="00735268">
        <w:rPr>
          <w:b/>
          <w:bCs/>
        </w:rPr>
        <w:t>External Secrets Operator (ESO):</w:t>
      </w:r>
      <w:r w:rsidRPr="00735268">
        <w:t xml:space="preserve"> Syncs secrets from AWS into Kubernetes namespaces dynamically.</w:t>
      </w:r>
    </w:p>
    <w:p w14:paraId="1610D614" w14:textId="77777777" w:rsidR="00735268" w:rsidRPr="00735268" w:rsidRDefault="00735268" w:rsidP="00735268">
      <w:pPr>
        <w:numPr>
          <w:ilvl w:val="0"/>
          <w:numId w:val="67"/>
        </w:numPr>
      </w:pPr>
      <w:r w:rsidRPr="00735268">
        <w:rPr>
          <w:b/>
          <w:bCs/>
        </w:rPr>
        <w:lastRenderedPageBreak/>
        <w:t>IAM Controls:</w:t>
      </w:r>
      <w:r w:rsidRPr="00735268">
        <w:t xml:space="preserve"> IRSA restricts access so only the right tenant workloads pull their secrets.</w:t>
      </w:r>
    </w:p>
    <w:p w14:paraId="1EF1729E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2FC6D777" w14:textId="77777777" w:rsidR="00735268" w:rsidRPr="00735268" w:rsidRDefault="00735268" w:rsidP="00735268">
      <w:pPr>
        <w:numPr>
          <w:ilvl w:val="0"/>
          <w:numId w:val="68"/>
        </w:numPr>
      </w:pPr>
      <w:r w:rsidRPr="00735268">
        <w:t>ops/policies/app-</w:t>
      </w:r>
      <w:proofErr w:type="spellStart"/>
      <w:r w:rsidRPr="00735268">
        <w:t>iam.yaml</w:t>
      </w:r>
      <w:proofErr w:type="spellEnd"/>
      <w:r w:rsidRPr="00735268">
        <w:t xml:space="preserve"> (workload access policies)</w:t>
      </w:r>
    </w:p>
    <w:p w14:paraId="7A44AF51" w14:textId="77777777" w:rsidR="00735268" w:rsidRPr="00735268" w:rsidRDefault="00735268" w:rsidP="00735268">
      <w:pPr>
        <w:numPr>
          <w:ilvl w:val="0"/>
          <w:numId w:val="68"/>
        </w:numPr>
      </w:pPr>
      <w:r w:rsidRPr="00735268">
        <w:t>ESO references in deploy/bootstrap-fill-and-deploy.sh</w:t>
      </w:r>
    </w:p>
    <w:p w14:paraId="3806B462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Eliminates secret sprawl, provides rotation capabilities, and ensures </w:t>
      </w:r>
      <w:r w:rsidRPr="00735268">
        <w:rPr>
          <w:b/>
          <w:bCs/>
        </w:rPr>
        <w:t>audit logs for every secret access</w:t>
      </w:r>
      <w:r w:rsidRPr="00735268">
        <w:t>.</w:t>
      </w:r>
    </w:p>
    <w:p w14:paraId="5F5A00C7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Chapter 6 — Supply Chain Security</w:t>
      </w:r>
    </w:p>
    <w:p w14:paraId="1ADCBB45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6.1 SBOM Generation (</w:t>
      </w:r>
      <w:proofErr w:type="spellStart"/>
      <w:r w:rsidRPr="0043076C">
        <w:rPr>
          <w:b/>
          <w:bCs/>
        </w:rPr>
        <w:t>Syft</w:t>
      </w:r>
      <w:proofErr w:type="spellEnd"/>
      <w:r w:rsidRPr="0043076C">
        <w:rPr>
          <w:b/>
          <w:bCs/>
        </w:rPr>
        <w:t>)</w:t>
      </w:r>
    </w:p>
    <w:p w14:paraId="21090BE7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Executive Order 14028 and NIST controls require full transparency into software supply chains via </w:t>
      </w:r>
      <w:r w:rsidRPr="0043076C">
        <w:rPr>
          <w:b/>
          <w:bCs/>
        </w:rPr>
        <w:t>Software Bill of Materials (SBOMs)</w:t>
      </w:r>
      <w:r w:rsidRPr="0043076C">
        <w:t>.</w:t>
      </w:r>
    </w:p>
    <w:p w14:paraId="731A5B7B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55347139" w14:textId="77777777" w:rsidR="0043076C" w:rsidRPr="0043076C" w:rsidRDefault="0043076C" w:rsidP="0043076C">
      <w:pPr>
        <w:numPr>
          <w:ilvl w:val="0"/>
          <w:numId w:val="69"/>
        </w:numPr>
      </w:pPr>
      <w:r w:rsidRPr="0043076C">
        <w:t xml:space="preserve">Every build generates a </w:t>
      </w:r>
      <w:proofErr w:type="spellStart"/>
      <w:r w:rsidRPr="0043076C">
        <w:t>CycloneDX</w:t>
      </w:r>
      <w:proofErr w:type="spellEnd"/>
      <w:r w:rsidRPr="0043076C">
        <w:t xml:space="preserve">-format SBOM using </w:t>
      </w:r>
      <w:proofErr w:type="spellStart"/>
      <w:r w:rsidRPr="0043076C">
        <w:rPr>
          <w:b/>
          <w:bCs/>
        </w:rPr>
        <w:t>Syft</w:t>
      </w:r>
      <w:proofErr w:type="spellEnd"/>
      <w:r w:rsidRPr="0043076C">
        <w:t>.</w:t>
      </w:r>
    </w:p>
    <w:p w14:paraId="57E87524" w14:textId="77777777" w:rsidR="0043076C" w:rsidRPr="0043076C" w:rsidRDefault="0043076C" w:rsidP="0043076C">
      <w:pPr>
        <w:numPr>
          <w:ilvl w:val="0"/>
          <w:numId w:val="69"/>
        </w:numPr>
      </w:pPr>
      <w:r w:rsidRPr="0043076C">
        <w:t>SBOM artifacts stored in S3 alongside logs and images.</w:t>
      </w:r>
    </w:p>
    <w:p w14:paraId="0BE2D354" w14:textId="77777777" w:rsidR="0043076C" w:rsidRPr="0043076C" w:rsidRDefault="0043076C" w:rsidP="0043076C">
      <w:pPr>
        <w:numPr>
          <w:ilvl w:val="0"/>
          <w:numId w:val="69"/>
        </w:numPr>
      </w:pPr>
      <w:r w:rsidRPr="0043076C">
        <w:t>SBOMs also published to OCI registries as attestations.</w:t>
      </w:r>
    </w:p>
    <w:p w14:paraId="17D1EA8D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6B1FDD11" w14:textId="77777777" w:rsidR="0043076C" w:rsidRPr="0043076C" w:rsidRDefault="0043076C" w:rsidP="0043076C">
      <w:pPr>
        <w:numPr>
          <w:ilvl w:val="0"/>
          <w:numId w:val="70"/>
        </w:numPr>
      </w:pPr>
      <w:proofErr w:type="spellStart"/>
      <w:r w:rsidRPr="0043076C">
        <w:t>Syft</w:t>
      </w:r>
      <w:proofErr w:type="spellEnd"/>
      <w:r w:rsidRPr="0043076C">
        <w:t xml:space="preserve"> (via </w:t>
      </w:r>
      <w:proofErr w:type="spellStart"/>
      <w:r w:rsidRPr="0043076C">
        <w:t>CodeBuild</w:t>
      </w:r>
      <w:proofErr w:type="spellEnd"/>
      <w:r w:rsidRPr="0043076C">
        <w:t xml:space="preserve"> container)</w:t>
      </w:r>
    </w:p>
    <w:p w14:paraId="4070B7B5" w14:textId="77777777" w:rsidR="0043076C" w:rsidRPr="0043076C" w:rsidRDefault="0043076C" w:rsidP="0043076C">
      <w:pPr>
        <w:numPr>
          <w:ilvl w:val="0"/>
          <w:numId w:val="70"/>
        </w:numPr>
      </w:pPr>
      <w:r w:rsidRPr="0043076C">
        <w:t xml:space="preserve">AWS </w:t>
      </w:r>
      <w:proofErr w:type="spellStart"/>
      <w:r w:rsidRPr="0043076C">
        <w:t>CodeBuild</w:t>
      </w:r>
      <w:proofErr w:type="spellEnd"/>
    </w:p>
    <w:p w14:paraId="3F446F33" w14:textId="77777777" w:rsidR="0043076C" w:rsidRPr="0043076C" w:rsidRDefault="0043076C" w:rsidP="0043076C">
      <w:pPr>
        <w:numPr>
          <w:ilvl w:val="0"/>
          <w:numId w:val="70"/>
        </w:numPr>
      </w:pPr>
      <w:r w:rsidRPr="0043076C">
        <w:t>Amazon S3</w:t>
      </w:r>
    </w:p>
    <w:p w14:paraId="3F6AC634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7E428816" w14:textId="77777777" w:rsidR="0043076C" w:rsidRPr="0043076C" w:rsidRDefault="0043076C" w:rsidP="0043076C">
      <w:pPr>
        <w:numPr>
          <w:ilvl w:val="0"/>
          <w:numId w:val="71"/>
        </w:numPr>
      </w:pPr>
      <w:r w:rsidRPr="0043076C">
        <w:t>ops/pipeline/</w:t>
      </w:r>
      <w:proofErr w:type="spellStart"/>
      <w:r w:rsidRPr="0043076C">
        <w:t>buildspec-build.yml</w:t>
      </w:r>
      <w:proofErr w:type="spellEnd"/>
      <w:r w:rsidRPr="0043076C">
        <w:t xml:space="preserve"> (SBOM generation step)</w:t>
      </w:r>
    </w:p>
    <w:p w14:paraId="596BB3F8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Provides visibility into dependencies, accelerates vulnerability management, and satisfies </w:t>
      </w:r>
      <w:r w:rsidRPr="0043076C">
        <w:rPr>
          <w:b/>
          <w:bCs/>
        </w:rPr>
        <w:t>FedRAMP/NIST SBOM mandates</w:t>
      </w:r>
      <w:r w:rsidRPr="0043076C">
        <w:t>.</w:t>
      </w:r>
    </w:p>
    <w:p w14:paraId="13E4143A" w14:textId="77777777" w:rsidR="0043076C" w:rsidRPr="0043076C" w:rsidRDefault="0043076C" w:rsidP="0043076C">
      <w:r w:rsidRPr="0043076C">
        <w:pict w14:anchorId="5D2850C5">
          <v:rect id="_x0000_i1063" style="width:0;height:1.5pt" o:hralign="center" o:hrstd="t" o:hr="t" fillcolor="#a0a0a0" stroked="f"/>
        </w:pict>
      </w:r>
    </w:p>
    <w:p w14:paraId="2FE8B476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6.2 Vulnerability Scanning (</w:t>
      </w:r>
      <w:proofErr w:type="spellStart"/>
      <w:r w:rsidRPr="0043076C">
        <w:rPr>
          <w:b/>
          <w:bCs/>
        </w:rPr>
        <w:t>Trivy</w:t>
      </w:r>
      <w:proofErr w:type="spellEnd"/>
      <w:r w:rsidRPr="0043076C">
        <w:rPr>
          <w:b/>
          <w:bCs/>
        </w:rPr>
        <w:t>)</w:t>
      </w:r>
    </w:p>
    <w:p w14:paraId="0D5FDFF9" w14:textId="77777777" w:rsidR="0043076C" w:rsidRPr="0043076C" w:rsidRDefault="0043076C" w:rsidP="0043076C">
      <w:r w:rsidRPr="0043076C">
        <w:rPr>
          <w:b/>
          <w:bCs/>
        </w:rPr>
        <w:lastRenderedPageBreak/>
        <w:t>Understanding:</w:t>
      </w:r>
      <w:r w:rsidRPr="0043076C">
        <w:br/>
        <w:t>FedRAMP requires continuous monitoring and vulnerability management. Builds must fail if HIGH/CRITICAL vulnerabilities exist.</w:t>
      </w:r>
    </w:p>
    <w:p w14:paraId="3220036A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112FB694" w14:textId="77777777" w:rsidR="0043076C" w:rsidRPr="0043076C" w:rsidRDefault="0043076C" w:rsidP="0043076C">
      <w:pPr>
        <w:numPr>
          <w:ilvl w:val="0"/>
          <w:numId w:val="72"/>
        </w:numPr>
      </w:pPr>
      <w:r w:rsidRPr="0043076C">
        <w:t xml:space="preserve">Container images scanned in </w:t>
      </w:r>
      <w:proofErr w:type="spellStart"/>
      <w:r w:rsidRPr="0043076C">
        <w:t>CodeBuild</w:t>
      </w:r>
      <w:proofErr w:type="spellEnd"/>
      <w:r w:rsidRPr="0043076C">
        <w:t xml:space="preserve"> using </w:t>
      </w:r>
      <w:proofErr w:type="spellStart"/>
      <w:r w:rsidRPr="0043076C">
        <w:rPr>
          <w:b/>
          <w:bCs/>
        </w:rPr>
        <w:t>Trivy</w:t>
      </w:r>
      <w:proofErr w:type="spellEnd"/>
      <w:r w:rsidRPr="0043076C">
        <w:t xml:space="preserve"> against CVE databases.</w:t>
      </w:r>
    </w:p>
    <w:p w14:paraId="6E7C00AA" w14:textId="77777777" w:rsidR="0043076C" w:rsidRPr="0043076C" w:rsidRDefault="0043076C" w:rsidP="0043076C">
      <w:pPr>
        <w:numPr>
          <w:ilvl w:val="0"/>
          <w:numId w:val="72"/>
        </w:numPr>
      </w:pPr>
      <w:r w:rsidRPr="0043076C">
        <w:t>Policy: fail build if HIGH/CRITICAL issues are detected.</w:t>
      </w:r>
    </w:p>
    <w:p w14:paraId="26325CBD" w14:textId="77777777" w:rsidR="0043076C" w:rsidRPr="0043076C" w:rsidRDefault="0043076C" w:rsidP="0043076C">
      <w:pPr>
        <w:numPr>
          <w:ilvl w:val="0"/>
          <w:numId w:val="72"/>
        </w:numPr>
      </w:pPr>
      <w:r w:rsidRPr="0043076C">
        <w:t>Scan reports archived in encrypted S3.</w:t>
      </w:r>
    </w:p>
    <w:p w14:paraId="751C968C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64C87B88" w14:textId="77777777" w:rsidR="0043076C" w:rsidRPr="0043076C" w:rsidRDefault="0043076C" w:rsidP="0043076C">
      <w:pPr>
        <w:numPr>
          <w:ilvl w:val="0"/>
          <w:numId w:val="73"/>
        </w:numPr>
      </w:pPr>
      <w:proofErr w:type="spellStart"/>
      <w:r w:rsidRPr="0043076C">
        <w:t>Trivy</w:t>
      </w:r>
      <w:proofErr w:type="spellEnd"/>
    </w:p>
    <w:p w14:paraId="7A380837" w14:textId="77777777" w:rsidR="0043076C" w:rsidRPr="0043076C" w:rsidRDefault="0043076C" w:rsidP="0043076C">
      <w:pPr>
        <w:numPr>
          <w:ilvl w:val="0"/>
          <w:numId w:val="73"/>
        </w:numPr>
      </w:pPr>
      <w:r w:rsidRPr="0043076C">
        <w:t xml:space="preserve">AWS </w:t>
      </w:r>
      <w:proofErr w:type="spellStart"/>
      <w:r w:rsidRPr="0043076C">
        <w:t>CodeBuild</w:t>
      </w:r>
      <w:proofErr w:type="spellEnd"/>
    </w:p>
    <w:p w14:paraId="52A010D4" w14:textId="77777777" w:rsidR="0043076C" w:rsidRPr="0043076C" w:rsidRDefault="0043076C" w:rsidP="0043076C">
      <w:pPr>
        <w:numPr>
          <w:ilvl w:val="0"/>
          <w:numId w:val="73"/>
        </w:numPr>
      </w:pPr>
      <w:r w:rsidRPr="0043076C">
        <w:t>Amazon S3</w:t>
      </w:r>
    </w:p>
    <w:p w14:paraId="61B26FC1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157617AE" w14:textId="77777777" w:rsidR="0043076C" w:rsidRPr="0043076C" w:rsidRDefault="0043076C" w:rsidP="0043076C">
      <w:pPr>
        <w:numPr>
          <w:ilvl w:val="0"/>
          <w:numId w:val="74"/>
        </w:numPr>
      </w:pPr>
      <w:r w:rsidRPr="0043076C">
        <w:t>ops/pipeline/</w:t>
      </w:r>
      <w:proofErr w:type="spellStart"/>
      <w:r w:rsidRPr="0043076C">
        <w:t>buildspec-build.yml</w:t>
      </w:r>
      <w:proofErr w:type="spellEnd"/>
      <w:r w:rsidRPr="0043076C">
        <w:t xml:space="preserve"> (scan stage)</w:t>
      </w:r>
    </w:p>
    <w:p w14:paraId="6E773C82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Prevents insecure workloads from reaching runtime, aligns with </w:t>
      </w:r>
      <w:r w:rsidRPr="0043076C">
        <w:rPr>
          <w:b/>
          <w:bCs/>
        </w:rPr>
        <w:t>NIST 800-53 CM-8</w:t>
      </w:r>
      <w:r w:rsidRPr="0043076C">
        <w:t xml:space="preserve"> (System Component Inventory).</w:t>
      </w:r>
    </w:p>
    <w:p w14:paraId="6F59404F" w14:textId="77777777" w:rsidR="0043076C" w:rsidRPr="0043076C" w:rsidRDefault="0043076C" w:rsidP="0043076C">
      <w:r w:rsidRPr="0043076C">
        <w:pict w14:anchorId="6EAF9012">
          <v:rect id="_x0000_i1064" style="width:0;height:1.5pt" o:hralign="center" o:hrstd="t" o:hr="t" fillcolor="#a0a0a0" stroked="f"/>
        </w:pict>
      </w:r>
    </w:p>
    <w:p w14:paraId="4E0504EB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6.3 Signing + Attestation with KMS (Cosign)</w:t>
      </w:r>
    </w:p>
    <w:p w14:paraId="319A8CB4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Unsigned artifacts can be tampered with in transit. Compliance requires </w:t>
      </w:r>
      <w:r w:rsidRPr="0043076C">
        <w:rPr>
          <w:b/>
          <w:bCs/>
        </w:rPr>
        <w:t>cryptographic verification</w:t>
      </w:r>
      <w:r w:rsidRPr="0043076C">
        <w:t xml:space="preserve"> of builds.</w:t>
      </w:r>
    </w:p>
    <w:p w14:paraId="1114AD5C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614B5F56" w14:textId="77777777" w:rsidR="0043076C" w:rsidRPr="0043076C" w:rsidRDefault="0043076C" w:rsidP="0043076C">
      <w:pPr>
        <w:numPr>
          <w:ilvl w:val="0"/>
          <w:numId w:val="75"/>
        </w:numPr>
      </w:pPr>
      <w:r w:rsidRPr="0043076C">
        <w:rPr>
          <w:b/>
          <w:bCs/>
        </w:rPr>
        <w:t>Cosign</w:t>
      </w:r>
      <w:r w:rsidRPr="0043076C">
        <w:t xml:space="preserve"> signs container images and SBOMs using </w:t>
      </w:r>
      <w:r w:rsidRPr="0043076C">
        <w:rPr>
          <w:b/>
          <w:bCs/>
        </w:rPr>
        <w:t>AWS KMS asymmetric keys</w:t>
      </w:r>
      <w:r w:rsidRPr="0043076C">
        <w:t>.</w:t>
      </w:r>
    </w:p>
    <w:p w14:paraId="239559EF" w14:textId="77777777" w:rsidR="0043076C" w:rsidRPr="0043076C" w:rsidRDefault="0043076C" w:rsidP="0043076C">
      <w:pPr>
        <w:numPr>
          <w:ilvl w:val="0"/>
          <w:numId w:val="75"/>
        </w:numPr>
      </w:pPr>
      <w:r w:rsidRPr="0043076C">
        <w:t>Signatures stored in ECR alongside images.</w:t>
      </w:r>
    </w:p>
    <w:p w14:paraId="33A7EAAF" w14:textId="77777777" w:rsidR="0043076C" w:rsidRPr="0043076C" w:rsidRDefault="0043076C" w:rsidP="0043076C">
      <w:pPr>
        <w:numPr>
          <w:ilvl w:val="0"/>
          <w:numId w:val="75"/>
        </w:numPr>
      </w:pPr>
      <w:r w:rsidRPr="0043076C">
        <w:t>Attestations prove the image was built, scanned, and signed in a controlled environment.</w:t>
      </w:r>
    </w:p>
    <w:p w14:paraId="4BE312A4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614EF9F7" w14:textId="77777777" w:rsidR="0043076C" w:rsidRPr="0043076C" w:rsidRDefault="0043076C" w:rsidP="0043076C">
      <w:pPr>
        <w:numPr>
          <w:ilvl w:val="0"/>
          <w:numId w:val="76"/>
        </w:numPr>
      </w:pPr>
      <w:r w:rsidRPr="0043076C">
        <w:t>Cosign</w:t>
      </w:r>
    </w:p>
    <w:p w14:paraId="2DD85126" w14:textId="77777777" w:rsidR="0043076C" w:rsidRPr="0043076C" w:rsidRDefault="0043076C" w:rsidP="0043076C">
      <w:pPr>
        <w:numPr>
          <w:ilvl w:val="0"/>
          <w:numId w:val="76"/>
        </w:numPr>
      </w:pPr>
      <w:r w:rsidRPr="0043076C">
        <w:t>AWS KMS (asymmetric keys)</w:t>
      </w:r>
    </w:p>
    <w:p w14:paraId="5EADDF2B" w14:textId="77777777" w:rsidR="0043076C" w:rsidRPr="0043076C" w:rsidRDefault="0043076C" w:rsidP="0043076C">
      <w:pPr>
        <w:numPr>
          <w:ilvl w:val="0"/>
          <w:numId w:val="76"/>
        </w:numPr>
      </w:pPr>
      <w:r w:rsidRPr="0043076C">
        <w:lastRenderedPageBreak/>
        <w:t>Amazon ECR</w:t>
      </w:r>
    </w:p>
    <w:p w14:paraId="4F574F95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6394F499" w14:textId="77777777" w:rsidR="0043076C" w:rsidRPr="0043076C" w:rsidRDefault="0043076C" w:rsidP="0043076C">
      <w:pPr>
        <w:numPr>
          <w:ilvl w:val="0"/>
          <w:numId w:val="77"/>
        </w:numPr>
      </w:pPr>
      <w:r w:rsidRPr="0043076C">
        <w:t>ops/pipeline/</w:t>
      </w:r>
      <w:proofErr w:type="spellStart"/>
      <w:r w:rsidRPr="0043076C">
        <w:t>buildspec-build.yml</w:t>
      </w:r>
      <w:proofErr w:type="spellEnd"/>
      <w:r w:rsidRPr="0043076C">
        <w:t xml:space="preserve"> (sign + attest step)</w:t>
      </w:r>
    </w:p>
    <w:p w14:paraId="647879E1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Guarantees artifact provenance, integrity, and compliance with </w:t>
      </w:r>
      <w:r w:rsidRPr="0043076C">
        <w:rPr>
          <w:b/>
          <w:bCs/>
        </w:rPr>
        <w:t>NIST 800-53 SC-12</w:t>
      </w:r>
      <w:r w:rsidRPr="0043076C">
        <w:t xml:space="preserve"> and FedRAMP requirements.</w:t>
      </w:r>
    </w:p>
    <w:p w14:paraId="7CE8A6F1" w14:textId="77777777" w:rsidR="0043076C" w:rsidRPr="0043076C" w:rsidRDefault="0043076C" w:rsidP="0043076C">
      <w:r w:rsidRPr="0043076C">
        <w:pict w14:anchorId="60370211">
          <v:rect id="_x0000_i1065" style="width:0;height:1.5pt" o:hralign="center" o:hrstd="t" o:hr="t" fillcolor="#a0a0a0" stroked="f"/>
        </w:pict>
      </w:r>
    </w:p>
    <w:p w14:paraId="04597593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 xml:space="preserve">6.4 </w:t>
      </w:r>
      <w:proofErr w:type="spellStart"/>
      <w:r w:rsidRPr="0043076C">
        <w:rPr>
          <w:b/>
          <w:bCs/>
        </w:rPr>
        <w:t>Kyverno</w:t>
      </w:r>
      <w:proofErr w:type="spellEnd"/>
      <w:r w:rsidRPr="0043076C">
        <w:rPr>
          <w:b/>
          <w:bCs/>
        </w:rPr>
        <w:t xml:space="preserve"> Admission Checks (</w:t>
      </w:r>
      <w:proofErr w:type="spellStart"/>
      <w:r w:rsidRPr="0043076C">
        <w:rPr>
          <w:b/>
          <w:bCs/>
        </w:rPr>
        <w:t>verifyImages</w:t>
      </w:r>
      <w:proofErr w:type="spellEnd"/>
      <w:r w:rsidRPr="0043076C">
        <w:rPr>
          <w:b/>
          <w:bCs/>
        </w:rPr>
        <w:t xml:space="preserve">, </w:t>
      </w:r>
      <w:proofErr w:type="spellStart"/>
      <w:r w:rsidRPr="0043076C">
        <w:rPr>
          <w:b/>
          <w:bCs/>
        </w:rPr>
        <w:t>PodSecurity</w:t>
      </w:r>
      <w:proofErr w:type="spellEnd"/>
      <w:r w:rsidRPr="0043076C">
        <w:rPr>
          <w:b/>
          <w:bCs/>
        </w:rPr>
        <w:t>)</w:t>
      </w:r>
    </w:p>
    <w:p w14:paraId="77002BFE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>Even with signatures, enforcement must occur at runtime to prevent unsigned workloads from bypassing the pipeline.</w:t>
      </w:r>
    </w:p>
    <w:p w14:paraId="5CA493D3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30C7FCDD" w14:textId="77777777" w:rsidR="0043076C" w:rsidRPr="0043076C" w:rsidRDefault="0043076C" w:rsidP="0043076C">
      <w:pPr>
        <w:numPr>
          <w:ilvl w:val="0"/>
          <w:numId w:val="78"/>
        </w:numPr>
      </w:pPr>
      <w:proofErr w:type="spellStart"/>
      <w:r w:rsidRPr="0043076C">
        <w:t>Kyverno</w:t>
      </w:r>
      <w:proofErr w:type="spellEnd"/>
      <w:r w:rsidRPr="0043076C">
        <w:t xml:space="preserve"> admission controller enforces </w:t>
      </w:r>
      <w:proofErr w:type="spellStart"/>
      <w:r w:rsidRPr="0043076C">
        <w:rPr>
          <w:b/>
          <w:bCs/>
        </w:rPr>
        <w:t>verifyImages</w:t>
      </w:r>
      <w:proofErr w:type="spellEnd"/>
      <w:r w:rsidRPr="0043076C">
        <w:t xml:space="preserve"> — rejecting pods that lack valid cosign signatures.</w:t>
      </w:r>
    </w:p>
    <w:p w14:paraId="033C83C1" w14:textId="77777777" w:rsidR="0043076C" w:rsidRPr="0043076C" w:rsidRDefault="0043076C" w:rsidP="0043076C">
      <w:pPr>
        <w:numPr>
          <w:ilvl w:val="0"/>
          <w:numId w:val="78"/>
        </w:numPr>
      </w:pPr>
      <w:r w:rsidRPr="0043076C">
        <w:t xml:space="preserve">Additional </w:t>
      </w:r>
      <w:proofErr w:type="spellStart"/>
      <w:r w:rsidRPr="0043076C">
        <w:t>PodSecurity</w:t>
      </w:r>
      <w:proofErr w:type="spellEnd"/>
      <w:r w:rsidRPr="0043076C">
        <w:t xml:space="preserve"> rules enforce non-root, seccomp, and read-only root FS.</w:t>
      </w:r>
    </w:p>
    <w:p w14:paraId="439731F2" w14:textId="77777777" w:rsidR="0043076C" w:rsidRPr="0043076C" w:rsidRDefault="0043076C" w:rsidP="0043076C">
      <w:pPr>
        <w:numPr>
          <w:ilvl w:val="0"/>
          <w:numId w:val="78"/>
        </w:numPr>
      </w:pPr>
      <w:r w:rsidRPr="0043076C">
        <w:t>Policies applied cluster-wide at bootstrap.</w:t>
      </w:r>
    </w:p>
    <w:p w14:paraId="1A63D88D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03775638" w14:textId="77777777" w:rsidR="0043076C" w:rsidRPr="0043076C" w:rsidRDefault="0043076C" w:rsidP="0043076C">
      <w:pPr>
        <w:numPr>
          <w:ilvl w:val="0"/>
          <w:numId w:val="79"/>
        </w:numPr>
      </w:pPr>
      <w:proofErr w:type="spellStart"/>
      <w:r w:rsidRPr="0043076C">
        <w:t>Kyverno</w:t>
      </w:r>
      <w:proofErr w:type="spellEnd"/>
      <w:r w:rsidRPr="0043076C">
        <w:t xml:space="preserve"> Admission Controller</w:t>
      </w:r>
    </w:p>
    <w:p w14:paraId="14335047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0F9B7489" w14:textId="77777777" w:rsidR="0043076C" w:rsidRPr="0043076C" w:rsidRDefault="0043076C" w:rsidP="0043076C">
      <w:pPr>
        <w:numPr>
          <w:ilvl w:val="0"/>
          <w:numId w:val="80"/>
        </w:numPr>
      </w:pPr>
      <w:r w:rsidRPr="0043076C">
        <w:t>ops/policies/</w:t>
      </w:r>
      <w:proofErr w:type="spellStart"/>
      <w:r w:rsidRPr="0043076C">
        <w:t>kyverno-verifyimages.yaml</w:t>
      </w:r>
      <w:proofErr w:type="spellEnd"/>
    </w:p>
    <w:p w14:paraId="59D25CD9" w14:textId="77777777" w:rsidR="0043076C" w:rsidRPr="0043076C" w:rsidRDefault="0043076C" w:rsidP="0043076C">
      <w:pPr>
        <w:numPr>
          <w:ilvl w:val="0"/>
          <w:numId w:val="80"/>
        </w:numPr>
      </w:pPr>
      <w:r w:rsidRPr="0043076C">
        <w:t>ops/policies/</w:t>
      </w:r>
      <w:proofErr w:type="spellStart"/>
      <w:r w:rsidRPr="0043076C">
        <w:t>kyverno-podsecurity.yaml</w:t>
      </w:r>
      <w:proofErr w:type="spellEnd"/>
    </w:p>
    <w:p w14:paraId="7640C9B2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Ensures </w:t>
      </w:r>
      <w:r w:rsidRPr="0043076C">
        <w:rPr>
          <w:b/>
          <w:bCs/>
        </w:rPr>
        <w:t>Zero Trust for workloads</w:t>
      </w:r>
      <w:r w:rsidRPr="0043076C">
        <w:t>, blocks unsigned or tampered containers, and provides runtime compliance proof.</w:t>
      </w:r>
    </w:p>
    <w:p w14:paraId="2E869BD7" w14:textId="77777777" w:rsidR="0043076C" w:rsidRPr="0043076C" w:rsidRDefault="0043076C" w:rsidP="0043076C">
      <w:r w:rsidRPr="0043076C">
        <w:pict w14:anchorId="39572603">
          <v:rect id="_x0000_i1066" style="width:0;height:1.5pt" o:hralign="center" o:hrstd="t" o:hr="t" fillcolor="#a0a0a0" stroked="f"/>
        </w:pict>
      </w:r>
    </w:p>
    <w:p w14:paraId="7D15496A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6.5 Immutable ECR Repositories</w:t>
      </w:r>
    </w:p>
    <w:p w14:paraId="34AE5E32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>Images must be immutable to prevent post-build tampering.</w:t>
      </w:r>
    </w:p>
    <w:p w14:paraId="20607337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2F30D0A9" w14:textId="77777777" w:rsidR="0043076C" w:rsidRPr="0043076C" w:rsidRDefault="0043076C" w:rsidP="0043076C">
      <w:pPr>
        <w:numPr>
          <w:ilvl w:val="0"/>
          <w:numId w:val="81"/>
        </w:numPr>
      </w:pPr>
      <w:r w:rsidRPr="0043076C">
        <w:lastRenderedPageBreak/>
        <w:t>ECR repos configured as immutable — tags cannot be overwritten.</w:t>
      </w:r>
    </w:p>
    <w:p w14:paraId="7EC1A866" w14:textId="77777777" w:rsidR="0043076C" w:rsidRPr="0043076C" w:rsidRDefault="0043076C" w:rsidP="0043076C">
      <w:pPr>
        <w:numPr>
          <w:ilvl w:val="0"/>
          <w:numId w:val="81"/>
        </w:numPr>
      </w:pPr>
      <w:r w:rsidRPr="0043076C">
        <w:t>Lifecycle policies remove stale images, reducing attack surface.</w:t>
      </w:r>
    </w:p>
    <w:p w14:paraId="66665C6B" w14:textId="77777777" w:rsidR="0043076C" w:rsidRPr="0043076C" w:rsidRDefault="0043076C" w:rsidP="0043076C">
      <w:pPr>
        <w:numPr>
          <w:ilvl w:val="0"/>
          <w:numId w:val="81"/>
        </w:numPr>
      </w:pPr>
      <w:r w:rsidRPr="0043076C">
        <w:t>Scan-on-push enabled for early vulnerability detection.</w:t>
      </w:r>
    </w:p>
    <w:p w14:paraId="7FF46F60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5F61B567" w14:textId="77777777" w:rsidR="0043076C" w:rsidRPr="0043076C" w:rsidRDefault="0043076C" w:rsidP="0043076C">
      <w:pPr>
        <w:numPr>
          <w:ilvl w:val="0"/>
          <w:numId w:val="82"/>
        </w:numPr>
      </w:pPr>
      <w:r w:rsidRPr="0043076C">
        <w:t>Amazon ECR</w:t>
      </w:r>
    </w:p>
    <w:p w14:paraId="42791040" w14:textId="77777777" w:rsidR="0043076C" w:rsidRPr="0043076C" w:rsidRDefault="0043076C" w:rsidP="0043076C">
      <w:pPr>
        <w:numPr>
          <w:ilvl w:val="0"/>
          <w:numId w:val="82"/>
        </w:numPr>
      </w:pPr>
      <w:proofErr w:type="spellStart"/>
      <w:r w:rsidRPr="0043076C">
        <w:t>IaC</w:t>
      </w:r>
      <w:proofErr w:type="spellEnd"/>
      <w:r w:rsidRPr="0043076C">
        <w:t xml:space="preserve"> via CloudFormation</w:t>
      </w:r>
    </w:p>
    <w:p w14:paraId="39714D4E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4AAF6BF2" w14:textId="77777777" w:rsidR="0043076C" w:rsidRPr="0043076C" w:rsidRDefault="0043076C" w:rsidP="0043076C">
      <w:pPr>
        <w:numPr>
          <w:ilvl w:val="0"/>
          <w:numId w:val="83"/>
        </w:numPr>
      </w:pPr>
      <w:r w:rsidRPr="0043076C">
        <w:t>templates/tools-</w:t>
      </w:r>
      <w:proofErr w:type="spellStart"/>
      <w:r w:rsidRPr="0043076C">
        <w:t>pipeline.yaml</w:t>
      </w:r>
      <w:proofErr w:type="spellEnd"/>
      <w:r w:rsidRPr="0043076C">
        <w:t xml:space="preserve"> (ECR config)</w:t>
      </w:r>
    </w:p>
    <w:p w14:paraId="46CD0F1C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Guarantees a </w:t>
      </w:r>
      <w:r w:rsidRPr="0043076C">
        <w:rPr>
          <w:b/>
          <w:bCs/>
        </w:rPr>
        <w:t>tamper-proof chain of custody</w:t>
      </w:r>
      <w:r w:rsidRPr="0043076C">
        <w:t xml:space="preserve"> from build → deploy, supporting audit requirements for supply chain integrity.</w:t>
      </w:r>
    </w:p>
    <w:p w14:paraId="03E4D183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Chapter 7 — Tenant Lifecycle</w:t>
      </w:r>
    </w:p>
    <w:p w14:paraId="7C464F40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7.1 Namespace-per-Tenant</w:t>
      </w:r>
    </w:p>
    <w:p w14:paraId="305B4116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To support </w:t>
      </w:r>
      <w:r w:rsidRPr="0043076C">
        <w:rPr>
          <w:b/>
          <w:bCs/>
        </w:rPr>
        <w:t>multi-tenancy</w:t>
      </w:r>
      <w:r w:rsidRPr="0043076C">
        <w:t xml:space="preserve"> without data leakage, each tenant must have its own namespace boundary inside EKS.</w:t>
      </w:r>
    </w:p>
    <w:p w14:paraId="37DCC621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2BA9B15D" w14:textId="77777777" w:rsidR="0043076C" w:rsidRPr="0043076C" w:rsidRDefault="0043076C" w:rsidP="0043076C">
      <w:pPr>
        <w:numPr>
          <w:ilvl w:val="0"/>
          <w:numId w:val="84"/>
        </w:numPr>
      </w:pPr>
      <w:r w:rsidRPr="0043076C">
        <w:t>A namespace is provisioned for each tenant.</w:t>
      </w:r>
    </w:p>
    <w:p w14:paraId="2805FA4E" w14:textId="77777777" w:rsidR="0043076C" w:rsidRPr="0043076C" w:rsidRDefault="0043076C" w:rsidP="0043076C">
      <w:pPr>
        <w:numPr>
          <w:ilvl w:val="0"/>
          <w:numId w:val="84"/>
        </w:numPr>
      </w:pPr>
      <w:r w:rsidRPr="0043076C">
        <w:t>Tenant-specific objects (</w:t>
      </w:r>
      <w:proofErr w:type="spellStart"/>
      <w:r w:rsidRPr="0043076C">
        <w:t>ConfigMaps</w:t>
      </w:r>
      <w:proofErr w:type="spellEnd"/>
      <w:r w:rsidRPr="0043076C">
        <w:t>, Secrets, Deployments, Services) live inside the namespace.</w:t>
      </w:r>
    </w:p>
    <w:p w14:paraId="08603AB0" w14:textId="77777777" w:rsidR="0043076C" w:rsidRPr="0043076C" w:rsidRDefault="0043076C" w:rsidP="0043076C">
      <w:pPr>
        <w:numPr>
          <w:ilvl w:val="0"/>
          <w:numId w:val="84"/>
        </w:numPr>
      </w:pPr>
      <w:r w:rsidRPr="0043076C">
        <w:t>Labels and annotations applied for governance, billing, and observability.</w:t>
      </w:r>
    </w:p>
    <w:p w14:paraId="6EB815D3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272A4015" w14:textId="77777777" w:rsidR="0043076C" w:rsidRPr="0043076C" w:rsidRDefault="0043076C" w:rsidP="0043076C">
      <w:pPr>
        <w:numPr>
          <w:ilvl w:val="0"/>
          <w:numId w:val="85"/>
        </w:numPr>
      </w:pPr>
      <w:r w:rsidRPr="0043076C">
        <w:t>Amazon EKS</w:t>
      </w:r>
    </w:p>
    <w:p w14:paraId="1AE925FF" w14:textId="77777777" w:rsidR="0043076C" w:rsidRPr="0043076C" w:rsidRDefault="0043076C" w:rsidP="0043076C">
      <w:pPr>
        <w:numPr>
          <w:ilvl w:val="0"/>
          <w:numId w:val="85"/>
        </w:numPr>
      </w:pPr>
      <w:r w:rsidRPr="0043076C">
        <w:t>Kubernetes Namespaces</w:t>
      </w:r>
    </w:p>
    <w:p w14:paraId="7D635C3C" w14:textId="77777777" w:rsidR="0043076C" w:rsidRPr="0043076C" w:rsidRDefault="0043076C" w:rsidP="0043076C">
      <w:pPr>
        <w:numPr>
          <w:ilvl w:val="0"/>
          <w:numId w:val="85"/>
        </w:numPr>
      </w:pPr>
      <w:r w:rsidRPr="0043076C">
        <w:t>Helm templates</w:t>
      </w:r>
    </w:p>
    <w:p w14:paraId="67D65744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24DEB415" w14:textId="77777777" w:rsidR="0043076C" w:rsidRPr="0043076C" w:rsidRDefault="0043076C" w:rsidP="0043076C">
      <w:pPr>
        <w:numPr>
          <w:ilvl w:val="0"/>
          <w:numId w:val="86"/>
        </w:numPr>
      </w:pPr>
      <w:r w:rsidRPr="0043076C">
        <w:t>ops/tenant/values-tenant-</w:t>
      </w:r>
      <w:proofErr w:type="spellStart"/>
      <w:r w:rsidRPr="0043076C">
        <w:t>template.yaml</w:t>
      </w:r>
      <w:proofErr w:type="spellEnd"/>
    </w:p>
    <w:p w14:paraId="0EAF3E15" w14:textId="77777777" w:rsidR="0043076C" w:rsidRPr="0043076C" w:rsidRDefault="0043076C" w:rsidP="0043076C">
      <w:r w:rsidRPr="0043076C">
        <w:rPr>
          <w:b/>
          <w:bCs/>
        </w:rPr>
        <w:lastRenderedPageBreak/>
        <w:t>Benefit:</w:t>
      </w:r>
      <w:r w:rsidRPr="0043076C">
        <w:br/>
        <w:t xml:space="preserve">Provides </w:t>
      </w:r>
      <w:r w:rsidRPr="0043076C">
        <w:rPr>
          <w:b/>
          <w:bCs/>
        </w:rPr>
        <w:t>logical isolation</w:t>
      </w:r>
      <w:r w:rsidRPr="0043076C">
        <w:t xml:space="preserve">, supports </w:t>
      </w:r>
      <w:r w:rsidRPr="0043076C">
        <w:rPr>
          <w:b/>
          <w:bCs/>
        </w:rPr>
        <w:t>tenant tagging for billing</w:t>
      </w:r>
      <w:r w:rsidRPr="0043076C">
        <w:t>, and meets FedRAMP multi-tenancy requirements.</w:t>
      </w:r>
    </w:p>
    <w:p w14:paraId="73ED64CC" w14:textId="77777777" w:rsidR="0043076C" w:rsidRPr="0043076C" w:rsidRDefault="0043076C" w:rsidP="0043076C">
      <w:r w:rsidRPr="0043076C">
        <w:pict w14:anchorId="20B05F5E">
          <v:rect id="_x0000_i1071" style="width:0;height:1.5pt" o:hralign="center" o:hrstd="t" o:hr="t" fillcolor="#a0a0a0" stroked="f"/>
        </w:pict>
      </w:r>
    </w:p>
    <w:p w14:paraId="7540D6A6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7.2 Helm Tenant Templates</w:t>
      </w:r>
    </w:p>
    <w:p w14:paraId="537797EA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Onboarding must be </w:t>
      </w:r>
      <w:r w:rsidRPr="0043076C">
        <w:rPr>
          <w:b/>
          <w:bCs/>
        </w:rPr>
        <w:t>repeatable and automated</w:t>
      </w:r>
      <w:r w:rsidRPr="0043076C">
        <w:t>. Helm templates standardize tenant configuration.</w:t>
      </w:r>
    </w:p>
    <w:p w14:paraId="2E0BBE5B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13927471" w14:textId="77777777" w:rsidR="0043076C" w:rsidRPr="0043076C" w:rsidRDefault="0043076C" w:rsidP="0043076C">
      <w:pPr>
        <w:numPr>
          <w:ilvl w:val="0"/>
          <w:numId w:val="87"/>
        </w:numPr>
      </w:pPr>
      <w:r w:rsidRPr="0043076C">
        <w:t>values-tenant-</w:t>
      </w:r>
      <w:proofErr w:type="spellStart"/>
      <w:proofErr w:type="gramStart"/>
      <w:r w:rsidRPr="0043076C">
        <w:t>template.yaml</w:t>
      </w:r>
      <w:proofErr w:type="spellEnd"/>
      <w:proofErr w:type="gramEnd"/>
      <w:r w:rsidRPr="0043076C">
        <w:t xml:space="preserve"> defines tenant defaults (quotas, ingress, policies).</w:t>
      </w:r>
    </w:p>
    <w:p w14:paraId="7489BC2F" w14:textId="77777777" w:rsidR="0043076C" w:rsidRPr="0043076C" w:rsidRDefault="0043076C" w:rsidP="0043076C">
      <w:pPr>
        <w:numPr>
          <w:ilvl w:val="0"/>
          <w:numId w:val="87"/>
        </w:numPr>
      </w:pPr>
      <w:r w:rsidRPr="0043076C">
        <w:t>Operators fill in tenant-specific values (</w:t>
      </w:r>
      <w:proofErr w:type="spellStart"/>
      <w:r w:rsidRPr="0043076C">
        <w:t>TenantID</w:t>
      </w:r>
      <w:proofErr w:type="spellEnd"/>
      <w:r w:rsidRPr="0043076C">
        <w:t>, quotas, RBAC).</w:t>
      </w:r>
    </w:p>
    <w:p w14:paraId="63054C8F" w14:textId="77777777" w:rsidR="0043076C" w:rsidRPr="0043076C" w:rsidRDefault="0043076C" w:rsidP="0043076C">
      <w:pPr>
        <w:numPr>
          <w:ilvl w:val="0"/>
          <w:numId w:val="87"/>
        </w:numPr>
      </w:pPr>
      <w:r w:rsidRPr="0043076C">
        <w:t>Helm deploys workloads consistently across dev, stg, prod.</w:t>
      </w:r>
    </w:p>
    <w:p w14:paraId="5D5702F5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6E195841" w14:textId="77777777" w:rsidR="0043076C" w:rsidRPr="0043076C" w:rsidRDefault="0043076C" w:rsidP="0043076C">
      <w:pPr>
        <w:numPr>
          <w:ilvl w:val="0"/>
          <w:numId w:val="88"/>
        </w:numPr>
      </w:pPr>
      <w:r w:rsidRPr="0043076C">
        <w:t>Helm</w:t>
      </w:r>
    </w:p>
    <w:p w14:paraId="5D5B9AFD" w14:textId="77777777" w:rsidR="0043076C" w:rsidRPr="0043076C" w:rsidRDefault="0043076C" w:rsidP="0043076C">
      <w:pPr>
        <w:numPr>
          <w:ilvl w:val="0"/>
          <w:numId w:val="88"/>
        </w:numPr>
      </w:pPr>
      <w:r w:rsidRPr="0043076C">
        <w:t>Kubernetes</w:t>
      </w:r>
    </w:p>
    <w:p w14:paraId="1E55D2F9" w14:textId="77777777" w:rsidR="0043076C" w:rsidRPr="0043076C" w:rsidRDefault="0043076C" w:rsidP="0043076C">
      <w:pPr>
        <w:numPr>
          <w:ilvl w:val="0"/>
          <w:numId w:val="88"/>
        </w:numPr>
      </w:pPr>
      <w:r w:rsidRPr="0043076C">
        <w:t>Amazon EKS</w:t>
      </w:r>
    </w:p>
    <w:p w14:paraId="5D8B65FC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47D451FB" w14:textId="77777777" w:rsidR="0043076C" w:rsidRPr="0043076C" w:rsidRDefault="0043076C" w:rsidP="0043076C">
      <w:pPr>
        <w:numPr>
          <w:ilvl w:val="0"/>
          <w:numId w:val="89"/>
        </w:numPr>
      </w:pPr>
      <w:r w:rsidRPr="0043076C">
        <w:t>ops/tenant/values-tenant-</w:t>
      </w:r>
      <w:proofErr w:type="spellStart"/>
      <w:r w:rsidRPr="0043076C">
        <w:t>template.yaml</w:t>
      </w:r>
      <w:proofErr w:type="spellEnd"/>
    </w:p>
    <w:p w14:paraId="3759F76E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Reduces onboarding time, eliminates misconfigurations, and ensures </w:t>
      </w:r>
      <w:r w:rsidRPr="0043076C">
        <w:rPr>
          <w:b/>
          <w:bCs/>
        </w:rPr>
        <w:t>consistency across environments</w:t>
      </w:r>
      <w:r w:rsidRPr="0043076C">
        <w:t>.</w:t>
      </w:r>
    </w:p>
    <w:p w14:paraId="11760A5C" w14:textId="77777777" w:rsidR="0043076C" w:rsidRPr="0043076C" w:rsidRDefault="0043076C" w:rsidP="0043076C">
      <w:r w:rsidRPr="0043076C">
        <w:pict w14:anchorId="29476CB2">
          <v:rect id="_x0000_i1072" style="width:0;height:1.5pt" o:hralign="center" o:hrstd="t" o:hr="t" fillcolor="#a0a0a0" stroked="f"/>
        </w:pict>
      </w:r>
    </w:p>
    <w:p w14:paraId="78782543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7.3 Quotas &amp; Policies</w:t>
      </w:r>
    </w:p>
    <w:p w14:paraId="343A843C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>Without guardrails, tenants could overconsume resources or impact neighbors (“noisy neighbor problem”).</w:t>
      </w:r>
    </w:p>
    <w:p w14:paraId="43EFC63E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60950732" w14:textId="77777777" w:rsidR="0043076C" w:rsidRPr="0043076C" w:rsidRDefault="0043076C" w:rsidP="0043076C">
      <w:pPr>
        <w:numPr>
          <w:ilvl w:val="0"/>
          <w:numId w:val="90"/>
        </w:numPr>
      </w:pPr>
      <w:proofErr w:type="spellStart"/>
      <w:r w:rsidRPr="0043076C">
        <w:rPr>
          <w:b/>
          <w:bCs/>
        </w:rPr>
        <w:t>ResourceQuotas</w:t>
      </w:r>
      <w:proofErr w:type="spellEnd"/>
      <w:r w:rsidRPr="0043076C">
        <w:rPr>
          <w:b/>
          <w:bCs/>
        </w:rPr>
        <w:t>:</w:t>
      </w:r>
      <w:r w:rsidRPr="0043076C">
        <w:t xml:space="preserve"> Cap CPU, memory, and storage per tenant.</w:t>
      </w:r>
    </w:p>
    <w:p w14:paraId="5041FEBA" w14:textId="77777777" w:rsidR="0043076C" w:rsidRPr="0043076C" w:rsidRDefault="0043076C" w:rsidP="0043076C">
      <w:pPr>
        <w:numPr>
          <w:ilvl w:val="0"/>
          <w:numId w:val="90"/>
        </w:numPr>
      </w:pPr>
      <w:proofErr w:type="spellStart"/>
      <w:r w:rsidRPr="0043076C">
        <w:rPr>
          <w:b/>
          <w:bCs/>
        </w:rPr>
        <w:t>LimitRanges</w:t>
      </w:r>
      <w:proofErr w:type="spellEnd"/>
      <w:r w:rsidRPr="0043076C">
        <w:rPr>
          <w:b/>
          <w:bCs/>
        </w:rPr>
        <w:t>:</w:t>
      </w:r>
      <w:r w:rsidRPr="0043076C">
        <w:t xml:space="preserve"> Enforce per-container request/limit ranges.</w:t>
      </w:r>
    </w:p>
    <w:p w14:paraId="0ED5FF30" w14:textId="77777777" w:rsidR="0043076C" w:rsidRPr="0043076C" w:rsidRDefault="0043076C" w:rsidP="0043076C">
      <w:pPr>
        <w:numPr>
          <w:ilvl w:val="0"/>
          <w:numId w:val="90"/>
        </w:numPr>
      </w:pPr>
      <w:proofErr w:type="spellStart"/>
      <w:r w:rsidRPr="0043076C">
        <w:rPr>
          <w:b/>
          <w:bCs/>
        </w:rPr>
        <w:lastRenderedPageBreak/>
        <w:t>NetworkPolicies</w:t>
      </w:r>
      <w:proofErr w:type="spellEnd"/>
      <w:r w:rsidRPr="0043076C">
        <w:rPr>
          <w:b/>
          <w:bCs/>
        </w:rPr>
        <w:t>:</w:t>
      </w:r>
      <w:r w:rsidRPr="0043076C">
        <w:t xml:space="preserve"> Restrict pod-to-pod and pod-to-service traffic, preventing lateral movement.</w:t>
      </w:r>
    </w:p>
    <w:p w14:paraId="42AB9134" w14:textId="77777777" w:rsidR="0043076C" w:rsidRPr="0043076C" w:rsidRDefault="0043076C" w:rsidP="0043076C">
      <w:pPr>
        <w:numPr>
          <w:ilvl w:val="0"/>
          <w:numId w:val="90"/>
        </w:numPr>
      </w:pPr>
      <w:r w:rsidRPr="0043076C">
        <w:rPr>
          <w:b/>
          <w:bCs/>
        </w:rPr>
        <w:t>RBAC:</w:t>
      </w:r>
      <w:r w:rsidRPr="0043076C">
        <w:t xml:space="preserve"> Scopes tenant admin roles to their namespace only.</w:t>
      </w:r>
    </w:p>
    <w:p w14:paraId="4AEE5DA5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358B500B" w14:textId="77777777" w:rsidR="0043076C" w:rsidRPr="0043076C" w:rsidRDefault="0043076C" w:rsidP="0043076C">
      <w:pPr>
        <w:numPr>
          <w:ilvl w:val="0"/>
          <w:numId w:val="91"/>
        </w:numPr>
      </w:pPr>
      <w:r w:rsidRPr="0043076C">
        <w:t xml:space="preserve">Kubernetes </w:t>
      </w:r>
      <w:proofErr w:type="spellStart"/>
      <w:r w:rsidRPr="0043076C">
        <w:t>ResourceQuotas</w:t>
      </w:r>
      <w:proofErr w:type="spellEnd"/>
      <w:r w:rsidRPr="0043076C">
        <w:t xml:space="preserve">, </w:t>
      </w:r>
      <w:proofErr w:type="spellStart"/>
      <w:r w:rsidRPr="0043076C">
        <w:t>LimitRanges</w:t>
      </w:r>
      <w:proofErr w:type="spellEnd"/>
      <w:r w:rsidRPr="0043076C">
        <w:t xml:space="preserve">, </w:t>
      </w:r>
      <w:proofErr w:type="spellStart"/>
      <w:r w:rsidRPr="0043076C">
        <w:t>NetworkPolicies</w:t>
      </w:r>
      <w:proofErr w:type="spellEnd"/>
      <w:r w:rsidRPr="0043076C">
        <w:t>, RBAC</w:t>
      </w:r>
    </w:p>
    <w:p w14:paraId="3C8A8C50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2A35BC7E" w14:textId="77777777" w:rsidR="0043076C" w:rsidRPr="0043076C" w:rsidRDefault="0043076C" w:rsidP="0043076C">
      <w:pPr>
        <w:numPr>
          <w:ilvl w:val="0"/>
          <w:numId w:val="92"/>
        </w:numPr>
      </w:pPr>
      <w:r w:rsidRPr="0043076C">
        <w:t>ops/k8s/tenant-</w:t>
      </w:r>
      <w:proofErr w:type="spellStart"/>
      <w:r w:rsidRPr="0043076C">
        <w:t>resourcequota.yaml</w:t>
      </w:r>
      <w:proofErr w:type="spellEnd"/>
    </w:p>
    <w:p w14:paraId="6A8D0909" w14:textId="77777777" w:rsidR="0043076C" w:rsidRPr="0043076C" w:rsidRDefault="0043076C" w:rsidP="0043076C">
      <w:pPr>
        <w:numPr>
          <w:ilvl w:val="0"/>
          <w:numId w:val="92"/>
        </w:numPr>
      </w:pPr>
      <w:r w:rsidRPr="0043076C">
        <w:t>ops/k8s/tenant-</w:t>
      </w:r>
      <w:proofErr w:type="spellStart"/>
      <w:r w:rsidRPr="0043076C">
        <w:t>networkpolicy.yaml</w:t>
      </w:r>
      <w:proofErr w:type="spellEnd"/>
    </w:p>
    <w:p w14:paraId="3FA08140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Prevents noisy-neighbor risk, enforces </w:t>
      </w:r>
      <w:r w:rsidRPr="0043076C">
        <w:rPr>
          <w:b/>
          <w:bCs/>
        </w:rPr>
        <w:t>data and traffic isolation</w:t>
      </w:r>
      <w:r w:rsidRPr="0043076C">
        <w:t>, and satisfies Zero Trust requirements.</w:t>
      </w:r>
    </w:p>
    <w:p w14:paraId="0B8B4C12" w14:textId="77777777" w:rsidR="0043076C" w:rsidRPr="0043076C" w:rsidRDefault="0043076C" w:rsidP="0043076C">
      <w:r w:rsidRPr="0043076C">
        <w:pict w14:anchorId="3421B072">
          <v:rect id="_x0000_i1073" style="width:0;height:1.5pt" o:hralign="center" o:hrstd="t" o:hr="t" fillcolor="#a0a0a0" stroked="f"/>
        </w:pict>
      </w:r>
    </w:p>
    <w:p w14:paraId="79F1FD84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7.4 Onboarding Automation (bootstrap-fill-and-deploy.sh)</w:t>
      </w:r>
    </w:p>
    <w:p w14:paraId="5397ACE2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Onboarding must be </w:t>
      </w:r>
      <w:r w:rsidRPr="0043076C">
        <w:rPr>
          <w:b/>
          <w:bCs/>
        </w:rPr>
        <w:t>fast, auditable, and low-risk</w:t>
      </w:r>
      <w:r w:rsidRPr="0043076C">
        <w:t>. Manual steps introduce errors.</w:t>
      </w:r>
    </w:p>
    <w:p w14:paraId="7CD044B9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5CE95941" w14:textId="77777777" w:rsidR="0043076C" w:rsidRPr="0043076C" w:rsidRDefault="0043076C" w:rsidP="0043076C">
      <w:pPr>
        <w:numPr>
          <w:ilvl w:val="0"/>
          <w:numId w:val="93"/>
        </w:numPr>
      </w:pPr>
      <w:r w:rsidRPr="0043076C">
        <w:t>bootstrap-fill-and-deploy.sh provisions namespaces, applies Helm tenant templates, and injects IAM roles.</w:t>
      </w:r>
    </w:p>
    <w:p w14:paraId="7F11E9C0" w14:textId="77777777" w:rsidR="0043076C" w:rsidRPr="0043076C" w:rsidRDefault="0043076C" w:rsidP="0043076C">
      <w:pPr>
        <w:numPr>
          <w:ilvl w:val="0"/>
          <w:numId w:val="93"/>
        </w:numPr>
      </w:pPr>
      <w:r w:rsidRPr="0043076C">
        <w:t>Guardrails (</w:t>
      </w:r>
      <w:proofErr w:type="spellStart"/>
      <w:r w:rsidRPr="0043076C">
        <w:t>NetworkPolicies</w:t>
      </w:r>
      <w:proofErr w:type="spellEnd"/>
      <w:r w:rsidRPr="0043076C">
        <w:t xml:space="preserve">, </w:t>
      </w:r>
      <w:proofErr w:type="spellStart"/>
      <w:r w:rsidRPr="0043076C">
        <w:t>ResourceQuotas</w:t>
      </w:r>
      <w:proofErr w:type="spellEnd"/>
      <w:r w:rsidRPr="0043076C">
        <w:t>) applied automatically at Day 1.</w:t>
      </w:r>
    </w:p>
    <w:p w14:paraId="6D417477" w14:textId="77777777" w:rsidR="0043076C" w:rsidRPr="0043076C" w:rsidRDefault="0043076C" w:rsidP="0043076C">
      <w:pPr>
        <w:numPr>
          <w:ilvl w:val="0"/>
          <w:numId w:val="93"/>
        </w:numPr>
      </w:pPr>
      <w:r w:rsidRPr="0043076C">
        <w:t>Outputs (Helm values, IAM ARNs, policies) logged to S3 for audit evidence.</w:t>
      </w:r>
    </w:p>
    <w:p w14:paraId="031DF40B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2F27F262" w14:textId="77777777" w:rsidR="0043076C" w:rsidRPr="0043076C" w:rsidRDefault="0043076C" w:rsidP="0043076C">
      <w:pPr>
        <w:numPr>
          <w:ilvl w:val="0"/>
          <w:numId w:val="94"/>
        </w:numPr>
      </w:pPr>
      <w:r w:rsidRPr="0043076C">
        <w:t>Shell automation</w:t>
      </w:r>
    </w:p>
    <w:p w14:paraId="2A8A6FC6" w14:textId="77777777" w:rsidR="0043076C" w:rsidRPr="0043076C" w:rsidRDefault="0043076C" w:rsidP="0043076C">
      <w:pPr>
        <w:numPr>
          <w:ilvl w:val="0"/>
          <w:numId w:val="94"/>
        </w:numPr>
      </w:pPr>
      <w:r w:rsidRPr="0043076C">
        <w:t>Helm</w:t>
      </w:r>
    </w:p>
    <w:p w14:paraId="1BEEC511" w14:textId="77777777" w:rsidR="0043076C" w:rsidRPr="0043076C" w:rsidRDefault="0043076C" w:rsidP="0043076C">
      <w:pPr>
        <w:numPr>
          <w:ilvl w:val="0"/>
          <w:numId w:val="94"/>
        </w:numPr>
      </w:pPr>
      <w:r w:rsidRPr="0043076C">
        <w:t>IAM + IRSA</w:t>
      </w:r>
    </w:p>
    <w:p w14:paraId="320AD141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640A674E" w14:textId="77777777" w:rsidR="0043076C" w:rsidRPr="0043076C" w:rsidRDefault="0043076C" w:rsidP="0043076C">
      <w:pPr>
        <w:numPr>
          <w:ilvl w:val="0"/>
          <w:numId w:val="95"/>
        </w:numPr>
      </w:pPr>
      <w:r w:rsidRPr="0043076C">
        <w:t>deploy/bootstrap-fill-and-deploy.sh</w:t>
      </w:r>
    </w:p>
    <w:p w14:paraId="7E29FA1E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Enables </w:t>
      </w:r>
      <w:r w:rsidRPr="0043076C">
        <w:rPr>
          <w:b/>
          <w:bCs/>
        </w:rPr>
        <w:t>rapid, repeatable tenant onboarding</w:t>
      </w:r>
      <w:r w:rsidRPr="0043076C">
        <w:t xml:space="preserve"> while ensuring compliance guardrails are applied immediately.</w:t>
      </w:r>
    </w:p>
    <w:p w14:paraId="2B6D487C" w14:textId="77777777" w:rsidR="0043076C" w:rsidRPr="0043076C" w:rsidRDefault="0043076C" w:rsidP="0043076C">
      <w:r w:rsidRPr="0043076C">
        <w:lastRenderedPageBreak/>
        <w:pict w14:anchorId="0B7ADFB5">
          <v:rect id="_x0000_i1074" style="width:0;height:1.5pt" o:hralign="center" o:hrstd="t" o:hr="t" fillcolor="#a0a0a0" stroked="f"/>
        </w:pict>
      </w:r>
    </w:p>
    <w:p w14:paraId="1A8292FE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7.5 Noisy-Neighbor Protection &amp; Isolation Models</w:t>
      </w:r>
    </w:p>
    <w:p w14:paraId="1E4DDADD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The SaaS must serve both </w:t>
      </w:r>
      <w:r w:rsidRPr="0043076C">
        <w:rPr>
          <w:b/>
          <w:bCs/>
        </w:rPr>
        <w:t>commercial tenants</w:t>
      </w:r>
      <w:r w:rsidRPr="0043076C">
        <w:t xml:space="preserve"> (cost-optimized pooled/siloed) and </w:t>
      </w:r>
      <w:r w:rsidRPr="0043076C">
        <w:rPr>
          <w:b/>
          <w:bCs/>
        </w:rPr>
        <w:t>federal tenants</w:t>
      </w:r>
      <w:r w:rsidRPr="0043076C">
        <w:t xml:space="preserve"> (isolated dedicated stamps).</w:t>
      </w:r>
    </w:p>
    <w:p w14:paraId="2BD219CB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36343B7E" w14:textId="77777777" w:rsidR="0043076C" w:rsidRPr="0043076C" w:rsidRDefault="0043076C" w:rsidP="0043076C">
      <w:pPr>
        <w:numPr>
          <w:ilvl w:val="0"/>
          <w:numId w:val="96"/>
        </w:numPr>
      </w:pPr>
      <w:r w:rsidRPr="0043076C">
        <w:rPr>
          <w:b/>
          <w:bCs/>
        </w:rPr>
        <w:t>Pooled/Silo Models:</w:t>
      </w:r>
      <w:r w:rsidRPr="0043076C">
        <w:t xml:space="preserve"> Use quotas, network policies, and RBAC to enforce logical isolation.</w:t>
      </w:r>
    </w:p>
    <w:p w14:paraId="0CDB13D6" w14:textId="77777777" w:rsidR="0043076C" w:rsidRPr="0043076C" w:rsidRDefault="0043076C" w:rsidP="0043076C">
      <w:pPr>
        <w:numPr>
          <w:ilvl w:val="0"/>
          <w:numId w:val="96"/>
        </w:numPr>
      </w:pPr>
      <w:r w:rsidRPr="0043076C">
        <w:rPr>
          <w:b/>
          <w:bCs/>
        </w:rPr>
        <w:t>Dedicated Stamps:</w:t>
      </w:r>
      <w:r w:rsidRPr="0043076C">
        <w:t xml:space="preserve"> Provision full stacks (VPC, EKS, CI/CD) for agency workloads requiring maximum assurance.</w:t>
      </w:r>
    </w:p>
    <w:p w14:paraId="4B94C206" w14:textId="77777777" w:rsidR="0043076C" w:rsidRPr="0043076C" w:rsidRDefault="0043076C" w:rsidP="0043076C">
      <w:pPr>
        <w:numPr>
          <w:ilvl w:val="0"/>
          <w:numId w:val="96"/>
        </w:numPr>
      </w:pPr>
      <w:r w:rsidRPr="0043076C">
        <w:rPr>
          <w:b/>
          <w:bCs/>
        </w:rPr>
        <w:t>Noisy Neighbor Protection:</w:t>
      </w:r>
      <w:r w:rsidRPr="0043076C">
        <w:t xml:space="preserve"> </w:t>
      </w:r>
      <w:proofErr w:type="spellStart"/>
      <w:r w:rsidRPr="0043076C">
        <w:t>LimitRanges</w:t>
      </w:r>
      <w:proofErr w:type="spellEnd"/>
      <w:r w:rsidRPr="0043076C">
        <w:t xml:space="preserve"> + Quotas enforce fairness in pooled models.</w:t>
      </w:r>
    </w:p>
    <w:p w14:paraId="24E42C62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60877B06" w14:textId="77777777" w:rsidR="0043076C" w:rsidRPr="0043076C" w:rsidRDefault="0043076C" w:rsidP="0043076C">
      <w:pPr>
        <w:numPr>
          <w:ilvl w:val="0"/>
          <w:numId w:val="97"/>
        </w:numPr>
      </w:pPr>
      <w:r w:rsidRPr="0043076C">
        <w:t>ops/tenant/values-tenant-</w:t>
      </w:r>
      <w:proofErr w:type="spellStart"/>
      <w:r w:rsidRPr="0043076C">
        <w:t>template.yaml</w:t>
      </w:r>
      <w:proofErr w:type="spellEnd"/>
    </w:p>
    <w:p w14:paraId="488783B3" w14:textId="77777777" w:rsidR="0043076C" w:rsidRPr="0043076C" w:rsidRDefault="0043076C" w:rsidP="0043076C">
      <w:pPr>
        <w:numPr>
          <w:ilvl w:val="0"/>
          <w:numId w:val="97"/>
        </w:numPr>
      </w:pPr>
      <w:r w:rsidRPr="0043076C">
        <w:t>ops/k8s/tenant-</w:t>
      </w:r>
      <w:proofErr w:type="spellStart"/>
      <w:r w:rsidRPr="0043076C">
        <w:t>networkpolicy.yaml</w:t>
      </w:r>
      <w:proofErr w:type="spellEnd"/>
    </w:p>
    <w:p w14:paraId="11D440CC" w14:textId="77777777" w:rsidR="0043076C" w:rsidRPr="0043076C" w:rsidRDefault="0043076C" w:rsidP="0043076C">
      <w:pPr>
        <w:numPr>
          <w:ilvl w:val="0"/>
          <w:numId w:val="97"/>
        </w:numPr>
      </w:pPr>
      <w:r w:rsidRPr="0043076C">
        <w:t>ops/k8s/tenant-</w:t>
      </w:r>
      <w:proofErr w:type="spellStart"/>
      <w:r w:rsidRPr="0043076C">
        <w:t>resourcequota.yaml</w:t>
      </w:r>
      <w:proofErr w:type="spellEnd"/>
    </w:p>
    <w:p w14:paraId="16C692A0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Provides </w:t>
      </w:r>
      <w:r w:rsidRPr="0043076C">
        <w:rPr>
          <w:b/>
          <w:bCs/>
        </w:rPr>
        <w:t>mission-appropriate isolation</w:t>
      </w:r>
      <w:r w:rsidRPr="0043076C">
        <w:t xml:space="preserve">, prevents tenant conflicts, and supports both </w:t>
      </w:r>
      <w:r w:rsidRPr="0043076C">
        <w:rPr>
          <w:b/>
          <w:bCs/>
        </w:rPr>
        <w:t>commercial efficiency</w:t>
      </w:r>
      <w:r w:rsidRPr="0043076C">
        <w:t xml:space="preserve"> and </w:t>
      </w:r>
      <w:r w:rsidRPr="0043076C">
        <w:rPr>
          <w:b/>
          <w:bCs/>
        </w:rPr>
        <w:t>federal compliance requirements</w:t>
      </w:r>
      <w:r w:rsidRPr="0043076C">
        <w:t>.</w:t>
      </w:r>
    </w:p>
    <w:p w14:paraId="0F6C716F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Chapter 8 — Public vs Private Partition (Commercial vs GovCloud)</w:t>
      </w:r>
    </w:p>
    <w:p w14:paraId="4E4866D8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8.1 Commercial → GovCloud Mirroring</w:t>
      </w:r>
    </w:p>
    <w:p w14:paraId="4A9E5D29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GovCloud has a </w:t>
      </w:r>
      <w:r w:rsidRPr="0043076C">
        <w:rPr>
          <w:b/>
          <w:bCs/>
        </w:rPr>
        <w:t>restricted AWS service catalog</w:t>
      </w:r>
      <w:r w:rsidRPr="0043076C">
        <w:t xml:space="preserve"> and cannot run advanced build/scanning stages. To remain compliant, all artifacts must originate from a trusted pipeline in Commercial, then be mirrored into GovCloud.</w:t>
      </w:r>
    </w:p>
    <w:p w14:paraId="3868CEED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27D73C8E" w14:textId="77777777" w:rsidR="0043076C" w:rsidRPr="0043076C" w:rsidRDefault="0043076C" w:rsidP="0043076C">
      <w:pPr>
        <w:numPr>
          <w:ilvl w:val="0"/>
          <w:numId w:val="98"/>
        </w:numPr>
      </w:pPr>
      <w:r w:rsidRPr="0043076C">
        <w:rPr>
          <w:b/>
          <w:bCs/>
        </w:rPr>
        <w:t>Builds in Commercial:</w:t>
      </w:r>
      <w:r w:rsidRPr="0043076C">
        <w:t xml:space="preserve"> </w:t>
      </w:r>
      <w:proofErr w:type="spellStart"/>
      <w:r w:rsidRPr="0043076C">
        <w:t>CodePipeline</w:t>
      </w:r>
      <w:proofErr w:type="spellEnd"/>
      <w:r w:rsidRPr="0043076C">
        <w:t xml:space="preserve"> + </w:t>
      </w:r>
      <w:proofErr w:type="spellStart"/>
      <w:r w:rsidRPr="0043076C">
        <w:t>CodeBuild</w:t>
      </w:r>
      <w:proofErr w:type="spellEnd"/>
      <w:r w:rsidRPr="0043076C">
        <w:t xml:space="preserve"> generate SBOMs, run </w:t>
      </w:r>
      <w:proofErr w:type="spellStart"/>
      <w:r w:rsidRPr="0043076C">
        <w:t>Trivy</w:t>
      </w:r>
      <w:proofErr w:type="spellEnd"/>
      <w:r w:rsidRPr="0043076C">
        <w:t xml:space="preserve"> scans, and sign artifacts with Cosign/KMS.</w:t>
      </w:r>
    </w:p>
    <w:p w14:paraId="073AE0FE" w14:textId="77777777" w:rsidR="0043076C" w:rsidRPr="0043076C" w:rsidRDefault="0043076C" w:rsidP="0043076C">
      <w:pPr>
        <w:numPr>
          <w:ilvl w:val="0"/>
          <w:numId w:val="98"/>
        </w:numPr>
      </w:pPr>
      <w:r w:rsidRPr="0043076C">
        <w:rPr>
          <w:b/>
          <w:bCs/>
        </w:rPr>
        <w:t>Mirroring:</w:t>
      </w:r>
      <w:r w:rsidRPr="0043076C">
        <w:t xml:space="preserve"> Signed artifacts mirrored into GovCloud ECR via gov-mirror-</w:t>
      </w:r>
      <w:proofErr w:type="spellStart"/>
      <w:proofErr w:type="gramStart"/>
      <w:r w:rsidRPr="0043076C">
        <w:t>receiver.yaml</w:t>
      </w:r>
      <w:proofErr w:type="spellEnd"/>
      <w:proofErr w:type="gramEnd"/>
      <w:r w:rsidRPr="0043076C">
        <w:t>.</w:t>
      </w:r>
    </w:p>
    <w:p w14:paraId="78D615BC" w14:textId="77777777" w:rsidR="0043076C" w:rsidRPr="0043076C" w:rsidRDefault="0043076C" w:rsidP="0043076C">
      <w:pPr>
        <w:numPr>
          <w:ilvl w:val="0"/>
          <w:numId w:val="98"/>
        </w:numPr>
      </w:pPr>
      <w:r w:rsidRPr="0043076C">
        <w:rPr>
          <w:b/>
          <w:bCs/>
        </w:rPr>
        <w:lastRenderedPageBreak/>
        <w:t>Trust Boundary:</w:t>
      </w:r>
      <w:r w:rsidRPr="0043076C">
        <w:t xml:space="preserve"> GovCloud workloads only consume artifacts that are </w:t>
      </w:r>
      <w:r w:rsidRPr="0043076C">
        <w:rPr>
          <w:b/>
          <w:bCs/>
        </w:rPr>
        <w:t>already built, scanned, signed, and attested</w:t>
      </w:r>
      <w:r w:rsidRPr="0043076C">
        <w:t>.</w:t>
      </w:r>
    </w:p>
    <w:p w14:paraId="480CC69B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2D2C0525" w14:textId="77777777" w:rsidR="0043076C" w:rsidRPr="0043076C" w:rsidRDefault="0043076C" w:rsidP="0043076C">
      <w:pPr>
        <w:numPr>
          <w:ilvl w:val="0"/>
          <w:numId w:val="99"/>
        </w:numPr>
      </w:pPr>
      <w:r w:rsidRPr="0043076C">
        <w:t xml:space="preserve">AWS </w:t>
      </w:r>
      <w:proofErr w:type="spellStart"/>
      <w:r w:rsidRPr="0043076C">
        <w:t>CodePipeline</w:t>
      </w:r>
      <w:proofErr w:type="spellEnd"/>
      <w:r w:rsidRPr="0043076C">
        <w:t xml:space="preserve"> (Commercial)</w:t>
      </w:r>
    </w:p>
    <w:p w14:paraId="0CCE384F" w14:textId="77777777" w:rsidR="0043076C" w:rsidRPr="0043076C" w:rsidRDefault="0043076C" w:rsidP="0043076C">
      <w:pPr>
        <w:numPr>
          <w:ilvl w:val="0"/>
          <w:numId w:val="99"/>
        </w:numPr>
      </w:pPr>
      <w:r w:rsidRPr="0043076C">
        <w:t>AWS ECR cross-partition replication</w:t>
      </w:r>
    </w:p>
    <w:p w14:paraId="5E52D656" w14:textId="77777777" w:rsidR="0043076C" w:rsidRPr="0043076C" w:rsidRDefault="0043076C" w:rsidP="0043076C">
      <w:pPr>
        <w:numPr>
          <w:ilvl w:val="0"/>
          <w:numId w:val="99"/>
        </w:numPr>
      </w:pPr>
      <w:r w:rsidRPr="0043076C">
        <w:t>AWS KMS signing (Cosign integration)</w:t>
      </w:r>
    </w:p>
    <w:p w14:paraId="2AF57E74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2701007C" w14:textId="77777777" w:rsidR="0043076C" w:rsidRPr="0043076C" w:rsidRDefault="0043076C" w:rsidP="0043076C">
      <w:pPr>
        <w:numPr>
          <w:ilvl w:val="0"/>
          <w:numId w:val="100"/>
        </w:numPr>
      </w:pPr>
      <w:r w:rsidRPr="0043076C">
        <w:t>ops/pipeline/</w:t>
      </w:r>
      <w:proofErr w:type="spellStart"/>
      <w:r w:rsidRPr="0043076C">
        <w:t>buildspec</w:t>
      </w:r>
      <w:proofErr w:type="spellEnd"/>
      <w:r w:rsidRPr="0043076C">
        <w:t>-mirror-</w:t>
      </w:r>
      <w:proofErr w:type="spellStart"/>
      <w:r w:rsidRPr="0043076C">
        <w:t>gov.yml</w:t>
      </w:r>
      <w:proofErr w:type="spellEnd"/>
    </w:p>
    <w:p w14:paraId="6C7C4E71" w14:textId="77777777" w:rsidR="0043076C" w:rsidRPr="0043076C" w:rsidRDefault="0043076C" w:rsidP="0043076C">
      <w:pPr>
        <w:numPr>
          <w:ilvl w:val="0"/>
          <w:numId w:val="100"/>
        </w:numPr>
      </w:pPr>
      <w:r w:rsidRPr="0043076C">
        <w:t>templates/gov-mirror-</w:t>
      </w:r>
      <w:proofErr w:type="spellStart"/>
      <w:r w:rsidRPr="0043076C">
        <w:t>receiver.yaml</w:t>
      </w:r>
      <w:proofErr w:type="spellEnd"/>
    </w:p>
    <w:p w14:paraId="77DA2422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Maintains a </w:t>
      </w:r>
      <w:r w:rsidRPr="0043076C">
        <w:rPr>
          <w:b/>
          <w:bCs/>
        </w:rPr>
        <w:t>single trusted build pipeline</w:t>
      </w:r>
      <w:r w:rsidRPr="0043076C">
        <w:t>, enforces artifact provenance, and prevents duplicate infrastructure in GovCloud.</w:t>
      </w:r>
    </w:p>
    <w:p w14:paraId="06A91987" w14:textId="77777777" w:rsidR="0043076C" w:rsidRPr="0043076C" w:rsidRDefault="0043076C" w:rsidP="0043076C">
      <w:r w:rsidRPr="0043076C">
        <w:pict w14:anchorId="01CDC7DC">
          <v:rect id="_x0000_i1079" style="width:0;height:1.5pt" o:hralign="center" o:hrstd="t" o:hr="t" fillcolor="#a0a0a0" stroked="f"/>
        </w:pict>
      </w:r>
    </w:p>
    <w:p w14:paraId="2044F62F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8.2 GovCloud Restrictions (No Public Endpoints)</w:t>
      </w:r>
    </w:p>
    <w:p w14:paraId="10A52E03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GovCloud mandates </w:t>
      </w:r>
      <w:r w:rsidRPr="0043076C">
        <w:rPr>
          <w:b/>
          <w:bCs/>
        </w:rPr>
        <w:t>FIPS endpoints and private-only execution</w:t>
      </w:r>
      <w:r w:rsidRPr="0043076C">
        <w:t>. Public endpoints and internet egress are prohibited.</w:t>
      </w:r>
    </w:p>
    <w:p w14:paraId="2BE2E0C3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39D5711B" w14:textId="77777777" w:rsidR="0043076C" w:rsidRPr="0043076C" w:rsidRDefault="0043076C" w:rsidP="0043076C">
      <w:pPr>
        <w:numPr>
          <w:ilvl w:val="0"/>
          <w:numId w:val="101"/>
        </w:numPr>
      </w:pPr>
      <w:r w:rsidRPr="0043076C">
        <w:t>All GovCloud builds run in private subnets.</w:t>
      </w:r>
    </w:p>
    <w:p w14:paraId="4C60F199" w14:textId="77777777" w:rsidR="0043076C" w:rsidRPr="0043076C" w:rsidRDefault="0043076C" w:rsidP="0043076C">
      <w:pPr>
        <w:numPr>
          <w:ilvl w:val="0"/>
          <w:numId w:val="101"/>
        </w:numPr>
      </w:pPr>
      <w:r w:rsidRPr="0043076C">
        <w:t xml:space="preserve">Required VPC endpoints created for ECR, S3, STS, KMS, Logs, </w:t>
      </w:r>
      <w:proofErr w:type="spellStart"/>
      <w:r w:rsidRPr="0043076C">
        <w:t>CodeBuild</w:t>
      </w:r>
      <w:proofErr w:type="spellEnd"/>
      <w:r w:rsidRPr="0043076C">
        <w:t>.</w:t>
      </w:r>
    </w:p>
    <w:p w14:paraId="3E215DCA" w14:textId="77777777" w:rsidR="0043076C" w:rsidRPr="0043076C" w:rsidRDefault="0043076C" w:rsidP="0043076C">
      <w:pPr>
        <w:numPr>
          <w:ilvl w:val="0"/>
          <w:numId w:val="101"/>
        </w:numPr>
      </w:pPr>
      <w:r w:rsidRPr="0043076C">
        <w:rPr>
          <w:b/>
          <w:bCs/>
        </w:rPr>
        <w:t>No NAT Gateway</w:t>
      </w:r>
      <w:r w:rsidRPr="0043076C">
        <w:t xml:space="preserve"> configured — workloads cannot reach public internet.</w:t>
      </w:r>
    </w:p>
    <w:p w14:paraId="2117D4BE" w14:textId="77777777" w:rsidR="0043076C" w:rsidRPr="0043076C" w:rsidRDefault="0043076C" w:rsidP="0043076C">
      <w:pPr>
        <w:numPr>
          <w:ilvl w:val="0"/>
          <w:numId w:val="101"/>
        </w:numPr>
      </w:pPr>
      <w:r w:rsidRPr="0043076C">
        <w:t>Mirrored artifacts from Commercial provide the only ingress into GovCloud pipelines.</w:t>
      </w:r>
    </w:p>
    <w:p w14:paraId="2A494601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580F6B0E" w14:textId="77777777" w:rsidR="0043076C" w:rsidRPr="0043076C" w:rsidRDefault="0043076C" w:rsidP="0043076C">
      <w:pPr>
        <w:numPr>
          <w:ilvl w:val="0"/>
          <w:numId w:val="102"/>
        </w:numPr>
      </w:pPr>
      <w:r w:rsidRPr="0043076C">
        <w:t>AWS GovCloud (US) partition</w:t>
      </w:r>
    </w:p>
    <w:p w14:paraId="628AD7FE" w14:textId="77777777" w:rsidR="0043076C" w:rsidRPr="0043076C" w:rsidRDefault="0043076C" w:rsidP="0043076C">
      <w:pPr>
        <w:numPr>
          <w:ilvl w:val="0"/>
          <w:numId w:val="102"/>
        </w:numPr>
      </w:pPr>
      <w:r w:rsidRPr="0043076C">
        <w:t>VPC endpoints + private subnets</w:t>
      </w:r>
    </w:p>
    <w:p w14:paraId="038D184C" w14:textId="77777777" w:rsidR="0043076C" w:rsidRPr="0043076C" w:rsidRDefault="0043076C" w:rsidP="0043076C">
      <w:pPr>
        <w:numPr>
          <w:ilvl w:val="0"/>
          <w:numId w:val="102"/>
        </w:numPr>
      </w:pPr>
      <w:proofErr w:type="spellStart"/>
      <w:r w:rsidRPr="0043076C">
        <w:t>CodeBuild</w:t>
      </w:r>
      <w:proofErr w:type="spellEnd"/>
      <w:r w:rsidRPr="0043076C">
        <w:t xml:space="preserve"> (VPC-only mode)</w:t>
      </w:r>
    </w:p>
    <w:p w14:paraId="56E9DA19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6460DDA7" w14:textId="77777777" w:rsidR="0043076C" w:rsidRPr="0043076C" w:rsidRDefault="0043076C" w:rsidP="0043076C">
      <w:pPr>
        <w:numPr>
          <w:ilvl w:val="0"/>
          <w:numId w:val="103"/>
        </w:numPr>
      </w:pPr>
      <w:r w:rsidRPr="0043076C">
        <w:lastRenderedPageBreak/>
        <w:t>deploy/preflight-vpc.sh (validates endpoints)</w:t>
      </w:r>
    </w:p>
    <w:p w14:paraId="73243112" w14:textId="77777777" w:rsidR="0043076C" w:rsidRPr="0043076C" w:rsidRDefault="0043076C" w:rsidP="0043076C">
      <w:pPr>
        <w:numPr>
          <w:ilvl w:val="0"/>
          <w:numId w:val="103"/>
        </w:numPr>
      </w:pPr>
      <w:r w:rsidRPr="0043076C">
        <w:t>templates/tools-</w:t>
      </w:r>
      <w:proofErr w:type="spellStart"/>
      <w:r w:rsidRPr="0043076C">
        <w:t>pipeline.yaml</w:t>
      </w:r>
      <w:proofErr w:type="spellEnd"/>
    </w:p>
    <w:p w14:paraId="4E7B84D6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Guarantees </w:t>
      </w:r>
      <w:r w:rsidRPr="0043076C">
        <w:rPr>
          <w:b/>
          <w:bCs/>
        </w:rPr>
        <w:t>FIPS 140-2 compliance</w:t>
      </w:r>
      <w:r w:rsidRPr="0043076C">
        <w:t>, prevents data exfiltration, and meets ITAR/CJIS/DoD SRG restrictions.</w:t>
      </w:r>
    </w:p>
    <w:p w14:paraId="73A3E4F9" w14:textId="77777777" w:rsidR="0043076C" w:rsidRPr="0043076C" w:rsidRDefault="0043076C" w:rsidP="0043076C">
      <w:r w:rsidRPr="0043076C">
        <w:pict w14:anchorId="4E78E816">
          <v:rect id="_x0000_i1080" style="width:0;height:1.5pt" o:hralign="center" o:hrstd="t" o:hr="t" fillcolor="#a0a0a0" stroked="f"/>
        </w:pict>
      </w:r>
    </w:p>
    <w:p w14:paraId="71941F7D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8.3 Why This Dual Setup is Necessary</w:t>
      </w:r>
    </w:p>
    <w:p w14:paraId="5A88E223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>Federal workloads cannot operate solely in AWS Commercial due to regulatory constraints. At the same time, GovCloud lacks the service richness needed for SBOMs, scanning, and signing. A dual-partition design satisfies both.</w:t>
      </w:r>
    </w:p>
    <w:p w14:paraId="50584FED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66FF108F" w14:textId="77777777" w:rsidR="0043076C" w:rsidRPr="0043076C" w:rsidRDefault="0043076C" w:rsidP="0043076C">
      <w:pPr>
        <w:numPr>
          <w:ilvl w:val="0"/>
          <w:numId w:val="104"/>
        </w:numPr>
      </w:pPr>
      <w:r w:rsidRPr="0043076C">
        <w:rPr>
          <w:b/>
          <w:bCs/>
        </w:rPr>
        <w:t>Commercial:</w:t>
      </w:r>
      <w:r w:rsidRPr="0043076C">
        <w:t xml:space="preserve"> Full build + scan + sign with SBOM generation.</w:t>
      </w:r>
    </w:p>
    <w:p w14:paraId="622B3981" w14:textId="77777777" w:rsidR="0043076C" w:rsidRPr="0043076C" w:rsidRDefault="0043076C" w:rsidP="0043076C">
      <w:pPr>
        <w:numPr>
          <w:ilvl w:val="0"/>
          <w:numId w:val="104"/>
        </w:numPr>
      </w:pPr>
      <w:r w:rsidRPr="0043076C">
        <w:rPr>
          <w:b/>
          <w:bCs/>
        </w:rPr>
        <w:t>GovCloud:</w:t>
      </w:r>
      <w:r w:rsidRPr="0043076C">
        <w:t xml:space="preserve"> Restricted runtime environment that consumes only pre-validated artifacts.</w:t>
      </w:r>
    </w:p>
    <w:p w14:paraId="2F49F7DC" w14:textId="77777777" w:rsidR="0043076C" w:rsidRPr="0043076C" w:rsidRDefault="0043076C" w:rsidP="0043076C">
      <w:pPr>
        <w:numPr>
          <w:ilvl w:val="0"/>
          <w:numId w:val="104"/>
        </w:numPr>
      </w:pPr>
      <w:r w:rsidRPr="0043076C">
        <w:rPr>
          <w:b/>
          <w:bCs/>
        </w:rPr>
        <w:t>Parity:</w:t>
      </w:r>
      <w:r w:rsidRPr="0043076C">
        <w:t xml:space="preserve"> Same Helm + </w:t>
      </w:r>
      <w:proofErr w:type="spellStart"/>
      <w:r w:rsidRPr="0043076C">
        <w:t>IaC</w:t>
      </w:r>
      <w:proofErr w:type="spellEnd"/>
      <w:r w:rsidRPr="0043076C">
        <w:t xml:space="preserve"> deployed in both partitions for consistency.</w:t>
      </w:r>
    </w:p>
    <w:p w14:paraId="43B67F46" w14:textId="77777777" w:rsidR="0043076C" w:rsidRPr="0043076C" w:rsidRDefault="0043076C" w:rsidP="0043076C">
      <w:r w:rsidRPr="0043076C">
        <w:rPr>
          <w:b/>
          <w:bCs/>
        </w:rPr>
        <w:t>Benefit:</w:t>
      </w:r>
    </w:p>
    <w:p w14:paraId="4B3D7DCA" w14:textId="77777777" w:rsidR="0043076C" w:rsidRPr="0043076C" w:rsidRDefault="0043076C" w:rsidP="0043076C">
      <w:pPr>
        <w:numPr>
          <w:ilvl w:val="0"/>
          <w:numId w:val="105"/>
        </w:numPr>
      </w:pPr>
      <w:r w:rsidRPr="0043076C">
        <w:t xml:space="preserve">Meets </w:t>
      </w:r>
      <w:r w:rsidRPr="0043076C">
        <w:rPr>
          <w:b/>
          <w:bCs/>
        </w:rPr>
        <w:t>federal compliance requirements</w:t>
      </w:r>
      <w:r w:rsidRPr="0043076C">
        <w:t xml:space="preserve"> (ITAR, DoD SRG, CJIS).</w:t>
      </w:r>
    </w:p>
    <w:p w14:paraId="110F94AA" w14:textId="77777777" w:rsidR="0043076C" w:rsidRPr="0043076C" w:rsidRDefault="0043076C" w:rsidP="0043076C">
      <w:pPr>
        <w:numPr>
          <w:ilvl w:val="0"/>
          <w:numId w:val="105"/>
        </w:numPr>
      </w:pPr>
      <w:r w:rsidRPr="0043076C">
        <w:t xml:space="preserve">Leverages </w:t>
      </w:r>
      <w:r w:rsidRPr="0043076C">
        <w:rPr>
          <w:b/>
          <w:bCs/>
        </w:rPr>
        <w:t>Commercial flexibility</w:t>
      </w:r>
      <w:r w:rsidRPr="0043076C">
        <w:t xml:space="preserve"> for advanced CI/CD.</w:t>
      </w:r>
    </w:p>
    <w:p w14:paraId="1DC6EEEA" w14:textId="77777777" w:rsidR="0043076C" w:rsidRPr="0043076C" w:rsidRDefault="0043076C" w:rsidP="0043076C">
      <w:pPr>
        <w:numPr>
          <w:ilvl w:val="0"/>
          <w:numId w:val="105"/>
        </w:numPr>
      </w:pPr>
      <w:r w:rsidRPr="0043076C">
        <w:t xml:space="preserve">Provides </w:t>
      </w:r>
      <w:r w:rsidRPr="0043076C">
        <w:rPr>
          <w:b/>
          <w:bCs/>
        </w:rPr>
        <w:t>audit-ready consistency</w:t>
      </w:r>
      <w:r w:rsidRPr="0043076C">
        <w:t xml:space="preserve"> between Commercial and GovCloud.</w:t>
      </w:r>
    </w:p>
    <w:p w14:paraId="0C38B80B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Chapter 9 — Approval &amp; Governance</w:t>
      </w:r>
    </w:p>
    <w:p w14:paraId="76F92674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9.1 Manual Approval Stages (dev → stg → prod)</w:t>
      </w:r>
    </w:p>
    <w:p w14:paraId="4F4533A4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In regulated SaaS environments, </w:t>
      </w:r>
      <w:r w:rsidRPr="0043076C">
        <w:rPr>
          <w:b/>
          <w:bCs/>
        </w:rPr>
        <w:t>human-in-the-loop approvals</w:t>
      </w:r>
      <w:r w:rsidRPr="0043076C">
        <w:t xml:space="preserve"> are mandatory before workloads advance into higher environments.</w:t>
      </w:r>
    </w:p>
    <w:p w14:paraId="2CDAEC07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659D8D07" w14:textId="77777777" w:rsidR="0043076C" w:rsidRPr="0043076C" w:rsidRDefault="0043076C" w:rsidP="0043076C">
      <w:pPr>
        <w:numPr>
          <w:ilvl w:val="0"/>
          <w:numId w:val="106"/>
        </w:numPr>
      </w:pPr>
      <w:r w:rsidRPr="0043076C">
        <w:t xml:space="preserve">Manual approval actions inserted between </w:t>
      </w:r>
      <w:r w:rsidRPr="0043076C">
        <w:rPr>
          <w:b/>
          <w:bCs/>
        </w:rPr>
        <w:t>dev → stg</w:t>
      </w:r>
      <w:r w:rsidRPr="0043076C">
        <w:t xml:space="preserve"> and </w:t>
      </w:r>
      <w:r w:rsidRPr="0043076C">
        <w:rPr>
          <w:b/>
          <w:bCs/>
        </w:rPr>
        <w:t>stg → prod</w:t>
      </w:r>
      <w:r w:rsidRPr="0043076C">
        <w:t xml:space="preserve"> in </w:t>
      </w:r>
      <w:proofErr w:type="spellStart"/>
      <w:r w:rsidRPr="0043076C">
        <w:t>CodePipeline</w:t>
      </w:r>
      <w:proofErr w:type="spellEnd"/>
      <w:r w:rsidRPr="0043076C">
        <w:t>.</w:t>
      </w:r>
    </w:p>
    <w:p w14:paraId="68382021" w14:textId="77777777" w:rsidR="0043076C" w:rsidRPr="0043076C" w:rsidRDefault="0043076C" w:rsidP="0043076C">
      <w:pPr>
        <w:numPr>
          <w:ilvl w:val="0"/>
          <w:numId w:val="106"/>
        </w:numPr>
      </w:pPr>
      <w:r w:rsidRPr="0043076C">
        <w:t>Approvers restricted by IAM RBAC (e.g., release managers, security officers).</w:t>
      </w:r>
    </w:p>
    <w:p w14:paraId="4C3582FB" w14:textId="77777777" w:rsidR="0043076C" w:rsidRPr="0043076C" w:rsidRDefault="0043076C" w:rsidP="0043076C">
      <w:pPr>
        <w:numPr>
          <w:ilvl w:val="0"/>
          <w:numId w:val="106"/>
        </w:numPr>
      </w:pPr>
      <w:r w:rsidRPr="0043076C">
        <w:lastRenderedPageBreak/>
        <w:t xml:space="preserve">Approvals require review of SBOMs, </w:t>
      </w:r>
      <w:proofErr w:type="spellStart"/>
      <w:r w:rsidRPr="0043076C">
        <w:t>Trivy</w:t>
      </w:r>
      <w:proofErr w:type="spellEnd"/>
      <w:r w:rsidRPr="0043076C">
        <w:t xml:space="preserve"> reports, and cosign attestations before release.</w:t>
      </w:r>
    </w:p>
    <w:p w14:paraId="3BEEADBA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4E8B8A8B" w14:textId="77777777" w:rsidR="0043076C" w:rsidRPr="0043076C" w:rsidRDefault="0043076C" w:rsidP="0043076C">
      <w:pPr>
        <w:numPr>
          <w:ilvl w:val="0"/>
          <w:numId w:val="107"/>
        </w:numPr>
      </w:pPr>
      <w:r w:rsidRPr="0043076C">
        <w:t xml:space="preserve">AWS </w:t>
      </w:r>
      <w:proofErr w:type="spellStart"/>
      <w:r w:rsidRPr="0043076C">
        <w:t>CodePipeline</w:t>
      </w:r>
      <w:proofErr w:type="spellEnd"/>
      <w:r w:rsidRPr="0043076C">
        <w:t xml:space="preserve"> Manual Approval</w:t>
      </w:r>
    </w:p>
    <w:p w14:paraId="5A4EC565" w14:textId="77777777" w:rsidR="0043076C" w:rsidRPr="0043076C" w:rsidRDefault="0043076C" w:rsidP="0043076C">
      <w:pPr>
        <w:numPr>
          <w:ilvl w:val="0"/>
          <w:numId w:val="107"/>
        </w:numPr>
      </w:pPr>
      <w:r w:rsidRPr="0043076C">
        <w:t>AWS IAM</w:t>
      </w:r>
    </w:p>
    <w:p w14:paraId="1AF797CC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27873A5D" w14:textId="77777777" w:rsidR="0043076C" w:rsidRPr="0043076C" w:rsidRDefault="0043076C" w:rsidP="0043076C">
      <w:pPr>
        <w:numPr>
          <w:ilvl w:val="0"/>
          <w:numId w:val="108"/>
        </w:numPr>
      </w:pPr>
      <w:r w:rsidRPr="0043076C">
        <w:t>templates/tools-</w:t>
      </w:r>
      <w:proofErr w:type="spellStart"/>
      <w:r w:rsidRPr="0043076C">
        <w:t>pipeline.yaml</w:t>
      </w:r>
      <w:proofErr w:type="spellEnd"/>
    </w:p>
    <w:p w14:paraId="09D6BFAE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Adds a </w:t>
      </w:r>
      <w:r w:rsidRPr="0043076C">
        <w:rPr>
          <w:b/>
          <w:bCs/>
        </w:rPr>
        <w:t>compliance gate</w:t>
      </w:r>
      <w:r w:rsidRPr="0043076C">
        <w:t xml:space="preserve"> that prevents unverified artifacts from being promoted into production.</w:t>
      </w:r>
    </w:p>
    <w:p w14:paraId="0E842B0A" w14:textId="77777777" w:rsidR="0043076C" w:rsidRPr="0043076C" w:rsidRDefault="0043076C" w:rsidP="0043076C">
      <w:r w:rsidRPr="0043076C">
        <w:pict w14:anchorId="160BA9F3">
          <v:rect id="_x0000_i1083" style="width:0;height:1.5pt" o:hralign="center" o:hrstd="t" o:hr="t" fillcolor="#a0a0a0" stroked="f"/>
        </w:pict>
      </w:r>
    </w:p>
    <w:p w14:paraId="7F73D447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9.2 Signed Artifact Verification</w:t>
      </w:r>
    </w:p>
    <w:p w14:paraId="19A3AA19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Auditors require cryptographic proof that only </w:t>
      </w:r>
      <w:r w:rsidRPr="0043076C">
        <w:rPr>
          <w:b/>
          <w:bCs/>
        </w:rPr>
        <w:t>signed, attested artifacts</w:t>
      </w:r>
      <w:r w:rsidRPr="0043076C">
        <w:t xml:space="preserve"> are deployed.</w:t>
      </w:r>
    </w:p>
    <w:p w14:paraId="36C12FC3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2C522BE6" w14:textId="77777777" w:rsidR="0043076C" w:rsidRPr="0043076C" w:rsidRDefault="0043076C" w:rsidP="0043076C">
      <w:pPr>
        <w:numPr>
          <w:ilvl w:val="0"/>
          <w:numId w:val="109"/>
        </w:numPr>
      </w:pPr>
      <w:r w:rsidRPr="0043076C">
        <w:rPr>
          <w:b/>
          <w:bCs/>
        </w:rPr>
        <w:t>Pipeline Gate:</w:t>
      </w:r>
      <w:r w:rsidRPr="0043076C">
        <w:t xml:space="preserve"> </w:t>
      </w:r>
      <w:proofErr w:type="spellStart"/>
      <w:r w:rsidRPr="0043076C">
        <w:t>CodePipeline</w:t>
      </w:r>
      <w:proofErr w:type="spellEnd"/>
      <w:r w:rsidRPr="0043076C">
        <w:t xml:space="preserve"> </w:t>
      </w:r>
      <w:proofErr w:type="spellStart"/>
      <w:r w:rsidRPr="0043076C">
        <w:t>buildspecs</w:t>
      </w:r>
      <w:proofErr w:type="spellEnd"/>
      <w:r w:rsidRPr="0043076C">
        <w:t xml:space="preserve"> validate cosign signatures before Helm deploy.</w:t>
      </w:r>
    </w:p>
    <w:p w14:paraId="676AEB26" w14:textId="77777777" w:rsidR="0043076C" w:rsidRPr="0043076C" w:rsidRDefault="0043076C" w:rsidP="0043076C">
      <w:pPr>
        <w:numPr>
          <w:ilvl w:val="0"/>
          <w:numId w:val="109"/>
        </w:numPr>
      </w:pPr>
      <w:r w:rsidRPr="0043076C">
        <w:rPr>
          <w:b/>
          <w:bCs/>
        </w:rPr>
        <w:t>Runtime Admission:</w:t>
      </w:r>
      <w:r w:rsidRPr="0043076C">
        <w:t xml:space="preserve"> </w:t>
      </w:r>
      <w:proofErr w:type="spellStart"/>
      <w:r w:rsidRPr="0043076C">
        <w:t>Kyverno</w:t>
      </w:r>
      <w:proofErr w:type="spellEnd"/>
      <w:r w:rsidRPr="0043076C">
        <w:t xml:space="preserve"> </w:t>
      </w:r>
      <w:proofErr w:type="spellStart"/>
      <w:r w:rsidRPr="0043076C">
        <w:t>verifyImages</w:t>
      </w:r>
      <w:proofErr w:type="spellEnd"/>
      <w:r w:rsidRPr="0043076C">
        <w:t xml:space="preserve"> policy blocks unsigned workloads from entering the cluster.</w:t>
      </w:r>
    </w:p>
    <w:p w14:paraId="0BCBED6B" w14:textId="77777777" w:rsidR="0043076C" w:rsidRPr="0043076C" w:rsidRDefault="0043076C" w:rsidP="0043076C">
      <w:pPr>
        <w:numPr>
          <w:ilvl w:val="0"/>
          <w:numId w:val="109"/>
        </w:numPr>
      </w:pPr>
      <w:r w:rsidRPr="0043076C">
        <w:rPr>
          <w:b/>
          <w:bCs/>
        </w:rPr>
        <w:t>Dual Enforcement:</w:t>
      </w:r>
      <w:r w:rsidRPr="0043076C">
        <w:t xml:space="preserve"> Both pipeline and runtime checks required.</w:t>
      </w:r>
    </w:p>
    <w:p w14:paraId="295FE8D4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5F73E761" w14:textId="77777777" w:rsidR="0043076C" w:rsidRPr="0043076C" w:rsidRDefault="0043076C" w:rsidP="0043076C">
      <w:pPr>
        <w:numPr>
          <w:ilvl w:val="0"/>
          <w:numId w:val="110"/>
        </w:numPr>
      </w:pPr>
      <w:r w:rsidRPr="0043076C">
        <w:t>Cosign + AWS KMS</w:t>
      </w:r>
    </w:p>
    <w:p w14:paraId="7C805052" w14:textId="77777777" w:rsidR="0043076C" w:rsidRPr="0043076C" w:rsidRDefault="0043076C" w:rsidP="0043076C">
      <w:pPr>
        <w:numPr>
          <w:ilvl w:val="0"/>
          <w:numId w:val="110"/>
        </w:numPr>
      </w:pPr>
      <w:proofErr w:type="spellStart"/>
      <w:r w:rsidRPr="0043076C">
        <w:t>Kyverno</w:t>
      </w:r>
      <w:proofErr w:type="spellEnd"/>
      <w:r w:rsidRPr="0043076C">
        <w:t xml:space="preserve"> Admission Controller</w:t>
      </w:r>
    </w:p>
    <w:p w14:paraId="6196630E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6163074C" w14:textId="77777777" w:rsidR="0043076C" w:rsidRPr="0043076C" w:rsidRDefault="0043076C" w:rsidP="0043076C">
      <w:pPr>
        <w:numPr>
          <w:ilvl w:val="0"/>
          <w:numId w:val="111"/>
        </w:numPr>
      </w:pPr>
      <w:r w:rsidRPr="0043076C">
        <w:t>ops/pipeline/</w:t>
      </w:r>
      <w:proofErr w:type="spellStart"/>
      <w:r w:rsidRPr="0043076C">
        <w:t>buildspec-deploy.yml</w:t>
      </w:r>
      <w:proofErr w:type="spellEnd"/>
    </w:p>
    <w:p w14:paraId="2F1BC813" w14:textId="77777777" w:rsidR="0043076C" w:rsidRPr="0043076C" w:rsidRDefault="0043076C" w:rsidP="0043076C">
      <w:pPr>
        <w:numPr>
          <w:ilvl w:val="0"/>
          <w:numId w:val="111"/>
        </w:numPr>
      </w:pPr>
      <w:r w:rsidRPr="0043076C">
        <w:t>ops/policies/</w:t>
      </w:r>
      <w:proofErr w:type="spellStart"/>
      <w:r w:rsidRPr="0043076C">
        <w:t>kyverno-verifyimages.yaml</w:t>
      </w:r>
      <w:proofErr w:type="spellEnd"/>
    </w:p>
    <w:p w14:paraId="57D75618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Provides </w:t>
      </w:r>
      <w:r w:rsidRPr="0043076C">
        <w:rPr>
          <w:b/>
          <w:bCs/>
        </w:rPr>
        <w:t>end-to-end provenance</w:t>
      </w:r>
      <w:r w:rsidRPr="0043076C">
        <w:t xml:space="preserve">, from pipeline to runtime, ensuring </w:t>
      </w:r>
      <w:r w:rsidRPr="0043076C">
        <w:rPr>
          <w:b/>
          <w:bCs/>
        </w:rPr>
        <w:t>supply chain integrity</w:t>
      </w:r>
      <w:r w:rsidRPr="0043076C">
        <w:t>.</w:t>
      </w:r>
    </w:p>
    <w:p w14:paraId="7B0EC4B6" w14:textId="77777777" w:rsidR="0043076C" w:rsidRPr="0043076C" w:rsidRDefault="0043076C" w:rsidP="0043076C">
      <w:r w:rsidRPr="0043076C">
        <w:lastRenderedPageBreak/>
        <w:pict w14:anchorId="58838A8B">
          <v:rect id="_x0000_i1084" style="width:0;height:1.5pt" o:hralign="center" o:hrstd="t" o:hr="t" fillcolor="#a0a0a0" stroked="f"/>
        </w:pict>
      </w:r>
    </w:p>
    <w:p w14:paraId="009D6CD6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 xml:space="preserve">9.3 Notifications &amp; Event Routing (SNS, </w:t>
      </w:r>
      <w:proofErr w:type="spellStart"/>
      <w:r w:rsidRPr="0043076C">
        <w:rPr>
          <w:b/>
          <w:bCs/>
        </w:rPr>
        <w:t>EventBridge</w:t>
      </w:r>
      <w:proofErr w:type="spellEnd"/>
      <w:r w:rsidRPr="0043076C">
        <w:rPr>
          <w:b/>
          <w:bCs/>
        </w:rPr>
        <w:t>, Slack/ServiceNow)</w:t>
      </w:r>
    </w:p>
    <w:p w14:paraId="326504D1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Governance requires </w:t>
      </w:r>
      <w:r w:rsidRPr="0043076C">
        <w:rPr>
          <w:b/>
          <w:bCs/>
        </w:rPr>
        <w:t>visibility into pipeline events</w:t>
      </w:r>
      <w:r w:rsidRPr="0043076C">
        <w:t xml:space="preserve"> and approvals for stakeholders.</w:t>
      </w:r>
    </w:p>
    <w:p w14:paraId="68768CCF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2704C019" w14:textId="77777777" w:rsidR="0043076C" w:rsidRPr="0043076C" w:rsidRDefault="0043076C" w:rsidP="0043076C">
      <w:pPr>
        <w:numPr>
          <w:ilvl w:val="0"/>
          <w:numId w:val="112"/>
        </w:numPr>
      </w:pPr>
      <w:r w:rsidRPr="0043076C">
        <w:rPr>
          <w:b/>
          <w:bCs/>
        </w:rPr>
        <w:t>SNS Topics:</w:t>
      </w:r>
      <w:r w:rsidRPr="0043076C">
        <w:t xml:space="preserve"> Send notifications on build success/failure, approval needed, and deploy complete.</w:t>
      </w:r>
    </w:p>
    <w:p w14:paraId="7C4A479C" w14:textId="77777777" w:rsidR="0043076C" w:rsidRPr="0043076C" w:rsidRDefault="0043076C" w:rsidP="0043076C">
      <w:pPr>
        <w:numPr>
          <w:ilvl w:val="0"/>
          <w:numId w:val="112"/>
        </w:numPr>
      </w:pPr>
      <w:proofErr w:type="spellStart"/>
      <w:r w:rsidRPr="0043076C">
        <w:rPr>
          <w:b/>
          <w:bCs/>
        </w:rPr>
        <w:t>EventBridge</w:t>
      </w:r>
      <w:proofErr w:type="spellEnd"/>
      <w:r w:rsidRPr="0043076C">
        <w:rPr>
          <w:b/>
          <w:bCs/>
        </w:rPr>
        <w:t xml:space="preserve"> Rules:</w:t>
      </w:r>
      <w:r w:rsidRPr="0043076C">
        <w:t xml:space="preserve"> Capture pipeline state changes, enabling downstream workflows (e.g., ServiceNow ticket creation, Slack alerts).</w:t>
      </w:r>
    </w:p>
    <w:p w14:paraId="48AA2548" w14:textId="77777777" w:rsidR="0043076C" w:rsidRPr="0043076C" w:rsidRDefault="0043076C" w:rsidP="0043076C">
      <w:pPr>
        <w:numPr>
          <w:ilvl w:val="0"/>
          <w:numId w:val="112"/>
        </w:numPr>
      </w:pPr>
      <w:r w:rsidRPr="0043076C">
        <w:rPr>
          <w:b/>
          <w:bCs/>
        </w:rPr>
        <w:t xml:space="preserve">Email / </w:t>
      </w:r>
      <w:proofErr w:type="spellStart"/>
      <w:r w:rsidRPr="0043076C">
        <w:rPr>
          <w:b/>
          <w:bCs/>
        </w:rPr>
        <w:t>ChatOps</w:t>
      </w:r>
      <w:proofErr w:type="spellEnd"/>
      <w:r w:rsidRPr="0043076C">
        <w:rPr>
          <w:b/>
          <w:bCs/>
        </w:rPr>
        <w:t xml:space="preserve"> Integration:</w:t>
      </w:r>
      <w:r w:rsidRPr="0043076C">
        <w:t xml:space="preserve"> Optional subscription for direct stakeholder alerts.</w:t>
      </w:r>
    </w:p>
    <w:p w14:paraId="42650D81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39C3D93E" w14:textId="77777777" w:rsidR="0043076C" w:rsidRPr="0043076C" w:rsidRDefault="0043076C" w:rsidP="0043076C">
      <w:pPr>
        <w:numPr>
          <w:ilvl w:val="0"/>
          <w:numId w:val="113"/>
        </w:numPr>
      </w:pPr>
      <w:r w:rsidRPr="0043076C">
        <w:t>Amazon SNS</w:t>
      </w:r>
    </w:p>
    <w:p w14:paraId="2971EF06" w14:textId="77777777" w:rsidR="0043076C" w:rsidRPr="0043076C" w:rsidRDefault="0043076C" w:rsidP="0043076C">
      <w:pPr>
        <w:numPr>
          <w:ilvl w:val="0"/>
          <w:numId w:val="113"/>
        </w:numPr>
      </w:pPr>
      <w:r w:rsidRPr="0043076C">
        <w:t xml:space="preserve">Amazon </w:t>
      </w:r>
      <w:proofErr w:type="spellStart"/>
      <w:r w:rsidRPr="0043076C">
        <w:t>EventBridge</w:t>
      </w:r>
      <w:proofErr w:type="spellEnd"/>
    </w:p>
    <w:p w14:paraId="12EB884F" w14:textId="77777777" w:rsidR="0043076C" w:rsidRPr="0043076C" w:rsidRDefault="0043076C" w:rsidP="0043076C">
      <w:pPr>
        <w:numPr>
          <w:ilvl w:val="0"/>
          <w:numId w:val="113"/>
        </w:numPr>
      </w:pPr>
      <w:r w:rsidRPr="0043076C">
        <w:t>Third-party integrations (Slack, ServiceNow)</w:t>
      </w:r>
    </w:p>
    <w:p w14:paraId="70D8EAFB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4CBB866F" w14:textId="77777777" w:rsidR="0043076C" w:rsidRPr="0043076C" w:rsidRDefault="0043076C" w:rsidP="0043076C">
      <w:pPr>
        <w:numPr>
          <w:ilvl w:val="0"/>
          <w:numId w:val="114"/>
        </w:numPr>
      </w:pPr>
      <w:r w:rsidRPr="0043076C">
        <w:t>templates/pipeline-</w:t>
      </w:r>
      <w:proofErr w:type="spellStart"/>
      <w:r w:rsidRPr="0043076C">
        <w:t>notifications.yaml</w:t>
      </w:r>
      <w:proofErr w:type="spellEnd"/>
    </w:p>
    <w:p w14:paraId="512135DA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Provides </w:t>
      </w:r>
      <w:r w:rsidRPr="0043076C">
        <w:rPr>
          <w:b/>
          <w:bCs/>
        </w:rPr>
        <w:t>real-time visibility</w:t>
      </w:r>
      <w:r w:rsidRPr="0043076C">
        <w:t xml:space="preserve"> into pipeline events, ensures accountability, and maintains </w:t>
      </w:r>
      <w:r w:rsidRPr="0043076C">
        <w:rPr>
          <w:b/>
          <w:bCs/>
        </w:rPr>
        <w:t>audit trails</w:t>
      </w:r>
      <w:r w:rsidRPr="0043076C">
        <w:t>.</w:t>
      </w:r>
    </w:p>
    <w:p w14:paraId="021BCAC2" w14:textId="77777777" w:rsidR="0043076C" w:rsidRPr="0043076C" w:rsidRDefault="0043076C" w:rsidP="0043076C">
      <w:r w:rsidRPr="0043076C">
        <w:pict w14:anchorId="4966EA56">
          <v:rect id="_x0000_i1085" style="width:0;height:1.5pt" o:hralign="center" o:hrstd="t" o:hr="t" fillcolor="#a0a0a0" stroked="f"/>
        </w:pict>
      </w:r>
    </w:p>
    <w:p w14:paraId="7F3E30CA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9.4 Ops Handoff</w:t>
      </w:r>
    </w:p>
    <w:p w14:paraId="0FE2BE0F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Once workloads hit production, </w:t>
      </w:r>
      <w:r w:rsidRPr="0043076C">
        <w:rPr>
          <w:b/>
          <w:bCs/>
        </w:rPr>
        <w:t>operations teams</w:t>
      </w:r>
      <w:r w:rsidRPr="0043076C">
        <w:t xml:space="preserve"> assume responsibility for monitoring, patching, and incident response.</w:t>
      </w:r>
    </w:p>
    <w:p w14:paraId="08A1F5A2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4858F376" w14:textId="77777777" w:rsidR="0043076C" w:rsidRPr="0043076C" w:rsidRDefault="0043076C" w:rsidP="0043076C">
      <w:pPr>
        <w:numPr>
          <w:ilvl w:val="0"/>
          <w:numId w:val="115"/>
        </w:numPr>
      </w:pPr>
      <w:r w:rsidRPr="0043076C">
        <w:t>Signed artifact metadata (SBOMs, signatures, vulnerability reports) delivered to Ops via S3 + SNS.</w:t>
      </w:r>
    </w:p>
    <w:p w14:paraId="1780C4C5" w14:textId="77777777" w:rsidR="0043076C" w:rsidRPr="0043076C" w:rsidRDefault="0043076C" w:rsidP="0043076C">
      <w:pPr>
        <w:numPr>
          <w:ilvl w:val="0"/>
          <w:numId w:val="115"/>
        </w:numPr>
      </w:pPr>
      <w:r w:rsidRPr="0043076C">
        <w:t>Ops dashboards (Grafana, CloudWatch) provide observability and cost overlays.</w:t>
      </w:r>
    </w:p>
    <w:p w14:paraId="4209774F" w14:textId="77777777" w:rsidR="0043076C" w:rsidRPr="0043076C" w:rsidRDefault="0043076C" w:rsidP="0043076C">
      <w:pPr>
        <w:numPr>
          <w:ilvl w:val="0"/>
          <w:numId w:val="115"/>
        </w:numPr>
      </w:pPr>
      <w:r w:rsidRPr="0043076C">
        <w:t>CI/CD pipeline ensures all evidence is preserved for compliance audits.</w:t>
      </w:r>
    </w:p>
    <w:p w14:paraId="0032DEF4" w14:textId="77777777" w:rsidR="0043076C" w:rsidRPr="0043076C" w:rsidRDefault="0043076C" w:rsidP="0043076C">
      <w:r w:rsidRPr="0043076C">
        <w:rPr>
          <w:b/>
          <w:bCs/>
        </w:rPr>
        <w:lastRenderedPageBreak/>
        <w:t>Tools &amp; Platforms:</w:t>
      </w:r>
    </w:p>
    <w:p w14:paraId="3A9FF488" w14:textId="77777777" w:rsidR="0043076C" w:rsidRPr="0043076C" w:rsidRDefault="0043076C" w:rsidP="0043076C">
      <w:pPr>
        <w:numPr>
          <w:ilvl w:val="0"/>
          <w:numId w:val="116"/>
        </w:numPr>
      </w:pPr>
      <w:r w:rsidRPr="0043076C">
        <w:t>Amazon S3</w:t>
      </w:r>
    </w:p>
    <w:p w14:paraId="2574E099" w14:textId="77777777" w:rsidR="0043076C" w:rsidRPr="0043076C" w:rsidRDefault="0043076C" w:rsidP="0043076C">
      <w:pPr>
        <w:numPr>
          <w:ilvl w:val="0"/>
          <w:numId w:val="116"/>
        </w:numPr>
      </w:pPr>
      <w:r w:rsidRPr="0043076C">
        <w:t>SNS handoff notifications</w:t>
      </w:r>
    </w:p>
    <w:p w14:paraId="0FD9119F" w14:textId="77777777" w:rsidR="0043076C" w:rsidRPr="0043076C" w:rsidRDefault="0043076C" w:rsidP="0043076C">
      <w:pPr>
        <w:numPr>
          <w:ilvl w:val="0"/>
          <w:numId w:val="116"/>
        </w:numPr>
      </w:pPr>
      <w:r w:rsidRPr="0043076C">
        <w:t>CloudWatch Dashboards</w:t>
      </w:r>
    </w:p>
    <w:p w14:paraId="1585B18B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44F8DE7D" w14:textId="77777777" w:rsidR="0043076C" w:rsidRPr="0043076C" w:rsidRDefault="0043076C" w:rsidP="0043076C">
      <w:pPr>
        <w:numPr>
          <w:ilvl w:val="0"/>
          <w:numId w:val="117"/>
        </w:numPr>
      </w:pPr>
      <w:r w:rsidRPr="0043076C">
        <w:t>ops/pipeline/</w:t>
      </w:r>
      <w:proofErr w:type="spellStart"/>
      <w:r w:rsidRPr="0043076C">
        <w:t>buildspec-deploy.yml</w:t>
      </w:r>
      <w:proofErr w:type="spellEnd"/>
    </w:p>
    <w:p w14:paraId="1A7C35B5" w14:textId="77777777" w:rsidR="0043076C" w:rsidRPr="0043076C" w:rsidRDefault="0043076C" w:rsidP="0043076C">
      <w:pPr>
        <w:numPr>
          <w:ilvl w:val="0"/>
          <w:numId w:val="117"/>
        </w:numPr>
      </w:pPr>
      <w:r w:rsidRPr="0043076C">
        <w:t>templates/pipeline-</w:t>
      </w:r>
      <w:proofErr w:type="spellStart"/>
      <w:r w:rsidRPr="0043076C">
        <w:t>notifications.yaml</w:t>
      </w:r>
      <w:proofErr w:type="spellEnd"/>
    </w:p>
    <w:p w14:paraId="2A25217E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Ensures a </w:t>
      </w:r>
      <w:r w:rsidRPr="0043076C">
        <w:rPr>
          <w:b/>
          <w:bCs/>
        </w:rPr>
        <w:t>clear separation of responsibilities</w:t>
      </w:r>
      <w:r w:rsidRPr="0043076C">
        <w:t xml:space="preserve">, provides </w:t>
      </w:r>
      <w:r w:rsidRPr="0043076C">
        <w:rPr>
          <w:b/>
          <w:bCs/>
        </w:rPr>
        <w:t>immutable compliance evidence</w:t>
      </w:r>
      <w:r w:rsidRPr="0043076C">
        <w:t xml:space="preserve"> for Ops, and reduces deployment risk.</w:t>
      </w:r>
    </w:p>
    <w:p w14:paraId="2E0266BE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Chapter 10 — Observability &amp; Operations</w:t>
      </w:r>
    </w:p>
    <w:p w14:paraId="2D2C515B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10.1 Logging (CloudWatch, S3, Fluent Bit, ELK optional)</w:t>
      </w:r>
    </w:p>
    <w:p w14:paraId="1839CABB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Compliance requires </w:t>
      </w:r>
      <w:r w:rsidRPr="0043076C">
        <w:rPr>
          <w:b/>
          <w:bCs/>
        </w:rPr>
        <w:t>centralized, immutable log storage</w:t>
      </w:r>
      <w:r w:rsidRPr="0043076C">
        <w:t xml:space="preserve"> with retention policies. Logs must be </w:t>
      </w:r>
      <w:proofErr w:type="spellStart"/>
      <w:r w:rsidRPr="0043076C">
        <w:t>queryable</w:t>
      </w:r>
      <w:proofErr w:type="spellEnd"/>
      <w:r w:rsidRPr="0043076C">
        <w:t xml:space="preserve"> for audits and incident response.</w:t>
      </w:r>
    </w:p>
    <w:p w14:paraId="7C232406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6B29EDF1" w14:textId="77777777" w:rsidR="0043076C" w:rsidRPr="0043076C" w:rsidRDefault="0043076C" w:rsidP="0043076C">
      <w:pPr>
        <w:numPr>
          <w:ilvl w:val="0"/>
          <w:numId w:val="118"/>
        </w:numPr>
      </w:pPr>
      <w:r w:rsidRPr="0043076C">
        <w:rPr>
          <w:b/>
          <w:bCs/>
        </w:rPr>
        <w:t>CloudWatch Logs:</w:t>
      </w:r>
      <w:r w:rsidRPr="0043076C">
        <w:t xml:space="preserve"> EKS cluster logs, application logs, and pipeline logs ingested by default.</w:t>
      </w:r>
    </w:p>
    <w:p w14:paraId="429A28D1" w14:textId="77777777" w:rsidR="0043076C" w:rsidRPr="0043076C" w:rsidRDefault="0043076C" w:rsidP="0043076C">
      <w:pPr>
        <w:numPr>
          <w:ilvl w:val="0"/>
          <w:numId w:val="118"/>
        </w:numPr>
      </w:pPr>
      <w:r w:rsidRPr="0043076C">
        <w:rPr>
          <w:b/>
          <w:bCs/>
        </w:rPr>
        <w:t>S3 Archival:</w:t>
      </w:r>
      <w:r w:rsidRPr="0043076C">
        <w:t xml:space="preserve"> Logs shipped to encrypted S3 with lifecycle policies for long-term retention.</w:t>
      </w:r>
    </w:p>
    <w:p w14:paraId="2F1CB3EB" w14:textId="77777777" w:rsidR="0043076C" w:rsidRPr="0043076C" w:rsidRDefault="0043076C" w:rsidP="0043076C">
      <w:pPr>
        <w:numPr>
          <w:ilvl w:val="0"/>
          <w:numId w:val="118"/>
        </w:numPr>
      </w:pPr>
      <w:r w:rsidRPr="0043076C">
        <w:rPr>
          <w:b/>
          <w:bCs/>
        </w:rPr>
        <w:t>Fluent Bit/ELK (Optional):</w:t>
      </w:r>
      <w:r w:rsidRPr="0043076C">
        <w:t xml:space="preserve"> Forward logs to Elasticsearch for advanced analysis if required.</w:t>
      </w:r>
    </w:p>
    <w:p w14:paraId="7B2EF79D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53DE398B" w14:textId="77777777" w:rsidR="0043076C" w:rsidRPr="0043076C" w:rsidRDefault="0043076C" w:rsidP="0043076C">
      <w:pPr>
        <w:numPr>
          <w:ilvl w:val="0"/>
          <w:numId w:val="119"/>
        </w:numPr>
      </w:pPr>
      <w:r w:rsidRPr="0043076C">
        <w:t>Amazon CloudWatch Logs</w:t>
      </w:r>
    </w:p>
    <w:p w14:paraId="0F527EE9" w14:textId="77777777" w:rsidR="0043076C" w:rsidRPr="0043076C" w:rsidRDefault="0043076C" w:rsidP="0043076C">
      <w:pPr>
        <w:numPr>
          <w:ilvl w:val="0"/>
          <w:numId w:val="119"/>
        </w:numPr>
      </w:pPr>
      <w:r w:rsidRPr="0043076C">
        <w:t>Amazon S3</w:t>
      </w:r>
    </w:p>
    <w:p w14:paraId="6ADB7C52" w14:textId="77777777" w:rsidR="0043076C" w:rsidRPr="0043076C" w:rsidRDefault="0043076C" w:rsidP="0043076C">
      <w:pPr>
        <w:numPr>
          <w:ilvl w:val="0"/>
          <w:numId w:val="119"/>
        </w:numPr>
      </w:pPr>
      <w:r w:rsidRPr="0043076C">
        <w:t>Fluent Bit / ELK (optional)</w:t>
      </w:r>
    </w:p>
    <w:p w14:paraId="013D412A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25F9A6FA" w14:textId="77777777" w:rsidR="0043076C" w:rsidRPr="0043076C" w:rsidRDefault="0043076C" w:rsidP="0043076C">
      <w:pPr>
        <w:numPr>
          <w:ilvl w:val="0"/>
          <w:numId w:val="120"/>
        </w:numPr>
      </w:pPr>
      <w:r w:rsidRPr="0043076C">
        <w:t>ops/helm/templates/fluent-</w:t>
      </w:r>
      <w:proofErr w:type="spellStart"/>
      <w:r w:rsidRPr="0043076C">
        <w:t>bit.yaml</w:t>
      </w:r>
      <w:proofErr w:type="spellEnd"/>
    </w:p>
    <w:p w14:paraId="75877991" w14:textId="77777777" w:rsidR="0043076C" w:rsidRPr="0043076C" w:rsidRDefault="0043076C" w:rsidP="0043076C">
      <w:r w:rsidRPr="0043076C">
        <w:rPr>
          <w:b/>
          <w:bCs/>
        </w:rPr>
        <w:lastRenderedPageBreak/>
        <w:t>Benefit:</w:t>
      </w:r>
      <w:r w:rsidRPr="0043076C">
        <w:br/>
        <w:t xml:space="preserve">Provides </w:t>
      </w:r>
      <w:r w:rsidRPr="0043076C">
        <w:rPr>
          <w:b/>
          <w:bCs/>
        </w:rPr>
        <w:t>immutable audit trails</w:t>
      </w:r>
      <w:r w:rsidRPr="0043076C">
        <w:t>, supports RMF evidence requirements, and enables forensic investigation.</w:t>
      </w:r>
    </w:p>
    <w:p w14:paraId="694FB695" w14:textId="77777777" w:rsidR="0043076C" w:rsidRPr="0043076C" w:rsidRDefault="0043076C" w:rsidP="0043076C">
      <w:r w:rsidRPr="0043076C">
        <w:pict w14:anchorId="5230C50A">
          <v:rect id="_x0000_i1089" style="width:0;height:1.5pt" o:hralign="center" o:hrstd="t" o:hr="t" fillcolor="#a0a0a0" stroked="f"/>
        </w:pict>
      </w:r>
    </w:p>
    <w:p w14:paraId="321C60F3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10.2 Metrics (CloudWatch Container Insights, AMP/Grafana)</w:t>
      </w:r>
    </w:p>
    <w:p w14:paraId="05C0168F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>Metrics provide visibility into tenant workloads, cluster health, and SLA compliance.</w:t>
      </w:r>
    </w:p>
    <w:p w14:paraId="352E1BFB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44F43038" w14:textId="77777777" w:rsidR="0043076C" w:rsidRPr="0043076C" w:rsidRDefault="0043076C" w:rsidP="0043076C">
      <w:pPr>
        <w:numPr>
          <w:ilvl w:val="0"/>
          <w:numId w:val="121"/>
        </w:numPr>
      </w:pPr>
      <w:r w:rsidRPr="0043076C">
        <w:rPr>
          <w:b/>
          <w:bCs/>
        </w:rPr>
        <w:t>CloudWatch Container Insights:</w:t>
      </w:r>
      <w:r w:rsidRPr="0043076C">
        <w:t xml:space="preserve"> Captures CPU, memory, disk, and network metrics.</w:t>
      </w:r>
    </w:p>
    <w:p w14:paraId="66EAAB7C" w14:textId="77777777" w:rsidR="0043076C" w:rsidRPr="0043076C" w:rsidRDefault="0043076C" w:rsidP="0043076C">
      <w:pPr>
        <w:numPr>
          <w:ilvl w:val="0"/>
          <w:numId w:val="121"/>
        </w:numPr>
      </w:pPr>
      <w:r w:rsidRPr="0043076C">
        <w:rPr>
          <w:b/>
          <w:bCs/>
        </w:rPr>
        <w:t>Amazon Managed Prometheus (AMP):</w:t>
      </w:r>
      <w:r w:rsidRPr="0043076C">
        <w:t xml:space="preserve"> Scrapes Prometheus exporters at scale.</w:t>
      </w:r>
    </w:p>
    <w:p w14:paraId="53C19767" w14:textId="77777777" w:rsidR="0043076C" w:rsidRPr="0043076C" w:rsidRDefault="0043076C" w:rsidP="0043076C">
      <w:pPr>
        <w:numPr>
          <w:ilvl w:val="0"/>
          <w:numId w:val="121"/>
        </w:numPr>
      </w:pPr>
      <w:r w:rsidRPr="0043076C">
        <w:rPr>
          <w:b/>
          <w:bCs/>
        </w:rPr>
        <w:t>Amazon Managed Grafana (AMG):</w:t>
      </w:r>
      <w:r w:rsidRPr="0043076C">
        <w:t xml:space="preserve"> Provides dashboards with per-tenant and system-wide visibility.</w:t>
      </w:r>
    </w:p>
    <w:p w14:paraId="44DA1EB6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7ED91337" w14:textId="77777777" w:rsidR="0043076C" w:rsidRPr="0043076C" w:rsidRDefault="0043076C" w:rsidP="0043076C">
      <w:pPr>
        <w:numPr>
          <w:ilvl w:val="0"/>
          <w:numId w:val="122"/>
        </w:numPr>
      </w:pPr>
      <w:r w:rsidRPr="0043076C">
        <w:t>CloudWatch Container Insights</w:t>
      </w:r>
    </w:p>
    <w:p w14:paraId="68C322C8" w14:textId="77777777" w:rsidR="0043076C" w:rsidRPr="0043076C" w:rsidRDefault="0043076C" w:rsidP="0043076C">
      <w:pPr>
        <w:numPr>
          <w:ilvl w:val="0"/>
          <w:numId w:val="122"/>
        </w:numPr>
      </w:pPr>
      <w:r w:rsidRPr="0043076C">
        <w:t>AMP + AMG</w:t>
      </w:r>
    </w:p>
    <w:p w14:paraId="211A51F6" w14:textId="77777777" w:rsidR="0043076C" w:rsidRPr="0043076C" w:rsidRDefault="0043076C" w:rsidP="0043076C">
      <w:pPr>
        <w:numPr>
          <w:ilvl w:val="0"/>
          <w:numId w:val="122"/>
        </w:numPr>
      </w:pPr>
      <w:r w:rsidRPr="0043076C">
        <w:t>Grafana dashboards (dashboards/*.</w:t>
      </w:r>
      <w:proofErr w:type="spellStart"/>
      <w:r w:rsidRPr="0043076C">
        <w:t>json</w:t>
      </w:r>
      <w:proofErr w:type="spellEnd"/>
      <w:r w:rsidRPr="0043076C">
        <w:t>)</w:t>
      </w:r>
    </w:p>
    <w:p w14:paraId="09C71526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358310EC" w14:textId="77777777" w:rsidR="0043076C" w:rsidRPr="0043076C" w:rsidRDefault="0043076C" w:rsidP="0043076C">
      <w:pPr>
        <w:numPr>
          <w:ilvl w:val="0"/>
          <w:numId w:val="123"/>
        </w:numPr>
      </w:pPr>
      <w:r w:rsidRPr="0043076C">
        <w:t>ops/helm/templates/</w:t>
      </w:r>
      <w:proofErr w:type="spellStart"/>
      <w:r w:rsidRPr="0043076C">
        <w:t>prometheus-exporter.yaml</w:t>
      </w:r>
      <w:proofErr w:type="spellEnd"/>
    </w:p>
    <w:p w14:paraId="002CF778" w14:textId="77777777" w:rsidR="0043076C" w:rsidRPr="0043076C" w:rsidRDefault="0043076C" w:rsidP="0043076C">
      <w:pPr>
        <w:numPr>
          <w:ilvl w:val="0"/>
          <w:numId w:val="123"/>
        </w:numPr>
      </w:pPr>
      <w:r w:rsidRPr="0043076C">
        <w:t>dashboards/*</w:t>
      </w:r>
    </w:p>
    <w:p w14:paraId="581E5FE1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Supports </w:t>
      </w:r>
      <w:r w:rsidRPr="0043076C">
        <w:rPr>
          <w:b/>
          <w:bCs/>
        </w:rPr>
        <w:t>proactive monitoring</w:t>
      </w:r>
      <w:r w:rsidRPr="0043076C">
        <w:t>, SLA validation, and cost/performance optimization.</w:t>
      </w:r>
    </w:p>
    <w:p w14:paraId="205117CE" w14:textId="77777777" w:rsidR="0043076C" w:rsidRPr="0043076C" w:rsidRDefault="0043076C" w:rsidP="0043076C">
      <w:r w:rsidRPr="0043076C">
        <w:pict w14:anchorId="3403F09E">
          <v:rect id="_x0000_i1090" style="width:0;height:1.5pt" o:hralign="center" o:hrstd="t" o:hr="t" fillcolor="#a0a0a0" stroked="f"/>
        </w:pict>
      </w:r>
    </w:p>
    <w:p w14:paraId="620AEC43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 xml:space="preserve">10.3 Tracing (X-Ray / </w:t>
      </w:r>
      <w:proofErr w:type="spellStart"/>
      <w:r w:rsidRPr="0043076C">
        <w:rPr>
          <w:b/>
          <w:bCs/>
        </w:rPr>
        <w:t>OpenTelemetry</w:t>
      </w:r>
      <w:proofErr w:type="spellEnd"/>
      <w:r w:rsidRPr="0043076C">
        <w:rPr>
          <w:b/>
          <w:bCs/>
        </w:rPr>
        <w:t>)</w:t>
      </w:r>
    </w:p>
    <w:p w14:paraId="5816A98B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>Multi-tenant SaaS requires tracing across services for troubleshooting and compliance monitoring.</w:t>
      </w:r>
    </w:p>
    <w:p w14:paraId="78732637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748DFB52" w14:textId="77777777" w:rsidR="0043076C" w:rsidRPr="0043076C" w:rsidRDefault="0043076C" w:rsidP="0043076C">
      <w:pPr>
        <w:numPr>
          <w:ilvl w:val="0"/>
          <w:numId w:val="124"/>
        </w:numPr>
      </w:pPr>
      <w:r w:rsidRPr="0043076C">
        <w:rPr>
          <w:b/>
          <w:bCs/>
        </w:rPr>
        <w:t>AWS X-Ray:</w:t>
      </w:r>
      <w:r w:rsidRPr="0043076C">
        <w:t xml:space="preserve"> Provides request tracing across APIs and microservices.</w:t>
      </w:r>
    </w:p>
    <w:p w14:paraId="05EF7600" w14:textId="77777777" w:rsidR="0043076C" w:rsidRPr="0043076C" w:rsidRDefault="0043076C" w:rsidP="0043076C">
      <w:pPr>
        <w:numPr>
          <w:ilvl w:val="0"/>
          <w:numId w:val="124"/>
        </w:numPr>
      </w:pPr>
      <w:proofErr w:type="spellStart"/>
      <w:r w:rsidRPr="0043076C">
        <w:rPr>
          <w:b/>
          <w:bCs/>
        </w:rPr>
        <w:lastRenderedPageBreak/>
        <w:t>OpenTelemetry</w:t>
      </w:r>
      <w:proofErr w:type="spellEnd"/>
      <w:r w:rsidRPr="0043076C">
        <w:rPr>
          <w:b/>
          <w:bCs/>
        </w:rPr>
        <w:t xml:space="preserve"> (</w:t>
      </w:r>
      <w:proofErr w:type="spellStart"/>
      <w:r w:rsidRPr="0043076C">
        <w:rPr>
          <w:b/>
          <w:bCs/>
        </w:rPr>
        <w:t>OTel</w:t>
      </w:r>
      <w:proofErr w:type="spellEnd"/>
      <w:r w:rsidRPr="0043076C">
        <w:rPr>
          <w:b/>
          <w:bCs/>
        </w:rPr>
        <w:t>):</w:t>
      </w:r>
      <w:r w:rsidRPr="0043076C">
        <w:t xml:space="preserve"> Standardizes traces, integrates with X-Ray and external observability platforms.</w:t>
      </w:r>
    </w:p>
    <w:p w14:paraId="4E8E7F31" w14:textId="77777777" w:rsidR="0043076C" w:rsidRPr="0043076C" w:rsidRDefault="0043076C" w:rsidP="0043076C">
      <w:pPr>
        <w:numPr>
          <w:ilvl w:val="0"/>
          <w:numId w:val="124"/>
        </w:numPr>
      </w:pPr>
      <w:r w:rsidRPr="0043076C">
        <w:rPr>
          <w:b/>
          <w:bCs/>
        </w:rPr>
        <w:t>Tenant-Aware Tags:</w:t>
      </w:r>
      <w:r w:rsidRPr="0043076C">
        <w:t xml:space="preserve"> Traces labeled with </w:t>
      </w:r>
      <w:proofErr w:type="spellStart"/>
      <w:r w:rsidRPr="0043076C">
        <w:t>TenantID</w:t>
      </w:r>
      <w:proofErr w:type="spellEnd"/>
      <w:r w:rsidRPr="0043076C">
        <w:t xml:space="preserve"> for per-customer visibility.</w:t>
      </w:r>
    </w:p>
    <w:p w14:paraId="4BB2668C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1614EA58" w14:textId="77777777" w:rsidR="0043076C" w:rsidRPr="0043076C" w:rsidRDefault="0043076C" w:rsidP="0043076C">
      <w:pPr>
        <w:numPr>
          <w:ilvl w:val="0"/>
          <w:numId w:val="125"/>
        </w:numPr>
      </w:pPr>
      <w:r w:rsidRPr="0043076C">
        <w:t>AWS X-Ray</w:t>
      </w:r>
    </w:p>
    <w:p w14:paraId="3B6EF182" w14:textId="77777777" w:rsidR="0043076C" w:rsidRPr="0043076C" w:rsidRDefault="0043076C" w:rsidP="0043076C">
      <w:pPr>
        <w:numPr>
          <w:ilvl w:val="0"/>
          <w:numId w:val="125"/>
        </w:numPr>
      </w:pPr>
      <w:proofErr w:type="spellStart"/>
      <w:r w:rsidRPr="0043076C">
        <w:t>OpenTelemetry</w:t>
      </w:r>
      <w:proofErr w:type="spellEnd"/>
      <w:r w:rsidRPr="0043076C">
        <w:t xml:space="preserve"> SDK + Collector</w:t>
      </w:r>
    </w:p>
    <w:p w14:paraId="2A33E344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23A275C8" w14:textId="77777777" w:rsidR="0043076C" w:rsidRPr="0043076C" w:rsidRDefault="0043076C" w:rsidP="0043076C">
      <w:pPr>
        <w:numPr>
          <w:ilvl w:val="0"/>
          <w:numId w:val="126"/>
        </w:numPr>
      </w:pPr>
      <w:r w:rsidRPr="0043076C">
        <w:t>ops/k8s/</w:t>
      </w:r>
      <w:proofErr w:type="spellStart"/>
      <w:r w:rsidRPr="0043076C">
        <w:t>otelsidecar.yaml</w:t>
      </w:r>
      <w:proofErr w:type="spellEnd"/>
    </w:p>
    <w:p w14:paraId="2A8D3779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Improves </w:t>
      </w:r>
      <w:r w:rsidRPr="0043076C">
        <w:rPr>
          <w:b/>
          <w:bCs/>
        </w:rPr>
        <w:t>MTTD/MTTR</w:t>
      </w:r>
      <w:r w:rsidRPr="0043076C">
        <w:t>, enables tenant-specific performance reporting, and supports compliance investigations.</w:t>
      </w:r>
    </w:p>
    <w:p w14:paraId="0695F12E" w14:textId="77777777" w:rsidR="0043076C" w:rsidRPr="0043076C" w:rsidRDefault="0043076C" w:rsidP="0043076C">
      <w:r w:rsidRPr="0043076C">
        <w:pict w14:anchorId="1632AB07">
          <v:rect id="_x0000_i1091" style="width:0;height:1.5pt" o:hralign="center" o:hrstd="t" o:hr="t" fillcolor="#a0a0a0" stroked="f"/>
        </w:pict>
      </w:r>
    </w:p>
    <w:p w14:paraId="41522B7B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10.4 Cost Allocation (Tags, CUR, Grafana Overlays)</w:t>
      </w:r>
    </w:p>
    <w:p w14:paraId="085AE940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>Accurate cost allocation per tenant is required for billing, chargeback, and compliance reporting.</w:t>
      </w:r>
    </w:p>
    <w:p w14:paraId="22B2EE61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456FC692" w14:textId="77777777" w:rsidR="0043076C" w:rsidRPr="0043076C" w:rsidRDefault="0043076C" w:rsidP="0043076C">
      <w:pPr>
        <w:numPr>
          <w:ilvl w:val="0"/>
          <w:numId w:val="127"/>
        </w:numPr>
      </w:pPr>
      <w:r w:rsidRPr="0043076C">
        <w:rPr>
          <w:b/>
          <w:bCs/>
        </w:rPr>
        <w:t>Resource Tagging:</w:t>
      </w:r>
      <w:r w:rsidRPr="0043076C">
        <w:t xml:space="preserve"> </w:t>
      </w:r>
      <w:proofErr w:type="spellStart"/>
      <w:r w:rsidRPr="0043076C">
        <w:t>TenantID</w:t>
      </w:r>
      <w:proofErr w:type="spellEnd"/>
      <w:r w:rsidRPr="0043076C">
        <w:t xml:space="preserve">, Environment, </w:t>
      </w:r>
      <w:proofErr w:type="spellStart"/>
      <w:r w:rsidRPr="0043076C">
        <w:t>CostCenter</w:t>
      </w:r>
      <w:proofErr w:type="spellEnd"/>
      <w:r w:rsidRPr="0043076C">
        <w:t xml:space="preserve"> applied to all resources.</w:t>
      </w:r>
    </w:p>
    <w:p w14:paraId="6C21A5E1" w14:textId="77777777" w:rsidR="0043076C" w:rsidRPr="0043076C" w:rsidRDefault="0043076C" w:rsidP="0043076C">
      <w:pPr>
        <w:numPr>
          <w:ilvl w:val="0"/>
          <w:numId w:val="127"/>
        </w:numPr>
      </w:pPr>
      <w:r w:rsidRPr="0043076C">
        <w:rPr>
          <w:b/>
          <w:bCs/>
        </w:rPr>
        <w:t>AWS CUR (Cost &amp; Usage Report):</w:t>
      </w:r>
      <w:r w:rsidRPr="0043076C">
        <w:t xml:space="preserve"> Filtered by tags to generate per-tenant breakdowns.</w:t>
      </w:r>
    </w:p>
    <w:p w14:paraId="61E59695" w14:textId="77777777" w:rsidR="0043076C" w:rsidRPr="0043076C" w:rsidRDefault="0043076C" w:rsidP="0043076C">
      <w:pPr>
        <w:numPr>
          <w:ilvl w:val="0"/>
          <w:numId w:val="127"/>
        </w:numPr>
      </w:pPr>
      <w:r w:rsidRPr="0043076C">
        <w:rPr>
          <w:b/>
          <w:bCs/>
        </w:rPr>
        <w:t>Grafana Dashboards:</w:t>
      </w:r>
      <w:r w:rsidRPr="0043076C">
        <w:t xml:space="preserve"> Display cost overlays alongside performance metrics.</w:t>
      </w:r>
    </w:p>
    <w:p w14:paraId="3FCEB70F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7851879F" w14:textId="77777777" w:rsidR="0043076C" w:rsidRPr="0043076C" w:rsidRDefault="0043076C" w:rsidP="0043076C">
      <w:pPr>
        <w:numPr>
          <w:ilvl w:val="0"/>
          <w:numId w:val="128"/>
        </w:numPr>
      </w:pPr>
      <w:r w:rsidRPr="0043076C">
        <w:t>AWS Resource Tagging</w:t>
      </w:r>
    </w:p>
    <w:p w14:paraId="6ACCE269" w14:textId="77777777" w:rsidR="0043076C" w:rsidRPr="0043076C" w:rsidRDefault="0043076C" w:rsidP="0043076C">
      <w:pPr>
        <w:numPr>
          <w:ilvl w:val="0"/>
          <w:numId w:val="128"/>
        </w:numPr>
      </w:pPr>
      <w:r w:rsidRPr="0043076C">
        <w:t>AWS CUR + Cost Explorer</w:t>
      </w:r>
    </w:p>
    <w:p w14:paraId="5116B587" w14:textId="77777777" w:rsidR="0043076C" w:rsidRPr="0043076C" w:rsidRDefault="0043076C" w:rsidP="0043076C">
      <w:pPr>
        <w:numPr>
          <w:ilvl w:val="0"/>
          <w:numId w:val="128"/>
        </w:numPr>
      </w:pPr>
      <w:r w:rsidRPr="0043076C">
        <w:t>Grafana</w:t>
      </w:r>
    </w:p>
    <w:p w14:paraId="6F3EDEB9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59F34183" w14:textId="77777777" w:rsidR="0043076C" w:rsidRPr="0043076C" w:rsidRDefault="0043076C" w:rsidP="0043076C">
      <w:pPr>
        <w:numPr>
          <w:ilvl w:val="0"/>
          <w:numId w:val="129"/>
        </w:numPr>
      </w:pPr>
      <w:r w:rsidRPr="0043076C">
        <w:t>templates/tools-</w:t>
      </w:r>
      <w:proofErr w:type="spellStart"/>
      <w:r w:rsidRPr="0043076C">
        <w:t>pipeline.yaml</w:t>
      </w:r>
      <w:proofErr w:type="spellEnd"/>
      <w:r w:rsidRPr="0043076C">
        <w:t xml:space="preserve"> (tag enforcement)</w:t>
      </w:r>
    </w:p>
    <w:p w14:paraId="6425246A" w14:textId="77777777" w:rsidR="0043076C" w:rsidRPr="0043076C" w:rsidRDefault="0043076C" w:rsidP="0043076C">
      <w:pPr>
        <w:numPr>
          <w:ilvl w:val="0"/>
          <w:numId w:val="129"/>
        </w:numPr>
      </w:pPr>
      <w:r w:rsidRPr="0043076C">
        <w:t>ops/tenant/values-tenant-</w:t>
      </w:r>
      <w:proofErr w:type="spellStart"/>
      <w:r w:rsidRPr="0043076C">
        <w:t>template.yaml</w:t>
      </w:r>
      <w:proofErr w:type="spellEnd"/>
    </w:p>
    <w:p w14:paraId="7FF2F0F0" w14:textId="77777777" w:rsidR="0043076C" w:rsidRPr="0043076C" w:rsidRDefault="0043076C" w:rsidP="0043076C">
      <w:r w:rsidRPr="0043076C">
        <w:rPr>
          <w:b/>
          <w:bCs/>
        </w:rPr>
        <w:lastRenderedPageBreak/>
        <w:t>Benefit:</w:t>
      </w:r>
      <w:r w:rsidRPr="0043076C">
        <w:br/>
        <w:t xml:space="preserve">Provides </w:t>
      </w:r>
      <w:r w:rsidRPr="0043076C">
        <w:rPr>
          <w:b/>
          <w:bCs/>
        </w:rPr>
        <w:t>transparent cost reporting</w:t>
      </w:r>
      <w:r w:rsidRPr="0043076C">
        <w:t>, ensures fairness, and enables compliance-friendly billing models.</w:t>
      </w:r>
    </w:p>
    <w:p w14:paraId="26121FC0" w14:textId="77777777" w:rsidR="0043076C" w:rsidRPr="0043076C" w:rsidRDefault="0043076C" w:rsidP="0043076C">
      <w:r w:rsidRPr="0043076C">
        <w:pict w14:anchorId="30D7E5EA">
          <v:rect id="_x0000_i1092" style="width:0;height:1.5pt" o:hralign="center" o:hrstd="t" o:hr="t" fillcolor="#a0a0a0" stroked="f"/>
        </w:pict>
      </w:r>
    </w:p>
    <w:p w14:paraId="2058C645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10.5 Backup, DR &amp; Lifecycle Management</w:t>
      </w:r>
    </w:p>
    <w:p w14:paraId="08BAFD6B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Disaster Recovery (DR) is required under </w:t>
      </w:r>
      <w:r w:rsidRPr="0043076C">
        <w:rPr>
          <w:b/>
          <w:bCs/>
        </w:rPr>
        <w:t>FedRAMP contingency planning controls</w:t>
      </w:r>
      <w:r w:rsidRPr="0043076C">
        <w:t>.</w:t>
      </w:r>
    </w:p>
    <w:p w14:paraId="089895C4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60B633E7" w14:textId="77777777" w:rsidR="0043076C" w:rsidRPr="0043076C" w:rsidRDefault="0043076C" w:rsidP="0043076C">
      <w:pPr>
        <w:numPr>
          <w:ilvl w:val="0"/>
          <w:numId w:val="130"/>
        </w:numPr>
      </w:pPr>
      <w:r w:rsidRPr="0043076C">
        <w:rPr>
          <w:b/>
          <w:bCs/>
        </w:rPr>
        <w:t>EBS/EFS Backups:</w:t>
      </w:r>
      <w:r w:rsidRPr="0043076C">
        <w:t xml:space="preserve"> Scheduled backups via AWS Backup, encrypted with KMS.</w:t>
      </w:r>
    </w:p>
    <w:p w14:paraId="48F20B7F" w14:textId="77777777" w:rsidR="0043076C" w:rsidRPr="0043076C" w:rsidRDefault="0043076C" w:rsidP="0043076C">
      <w:pPr>
        <w:numPr>
          <w:ilvl w:val="0"/>
          <w:numId w:val="130"/>
        </w:numPr>
      </w:pPr>
      <w:r w:rsidRPr="0043076C">
        <w:rPr>
          <w:b/>
          <w:bCs/>
        </w:rPr>
        <w:t>Cross-Region Replication:</w:t>
      </w:r>
      <w:r w:rsidRPr="0043076C">
        <w:t xml:space="preserve"> Critical S3 buckets and ECR images replicated for redundancy.</w:t>
      </w:r>
    </w:p>
    <w:p w14:paraId="08AFD42B" w14:textId="77777777" w:rsidR="0043076C" w:rsidRPr="0043076C" w:rsidRDefault="0043076C" w:rsidP="0043076C">
      <w:pPr>
        <w:numPr>
          <w:ilvl w:val="0"/>
          <w:numId w:val="130"/>
        </w:numPr>
      </w:pPr>
      <w:proofErr w:type="spellStart"/>
      <w:r w:rsidRPr="0043076C">
        <w:rPr>
          <w:b/>
          <w:bCs/>
        </w:rPr>
        <w:t>Velero</w:t>
      </w:r>
      <w:proofErr w:type="spellEnd"/>
      <w:r w:rsidRPr="0043076C">
        <w:rPr>
          <w:b/>
          <w:bCs/>
        </w:rPr>
        <w:t>:</w:t>
      </w:r>
      <w:r w:rsidRPr="0043076C">
        <w:t xml:space="preserve"> Backups Kubernetes cluster state and tenant namespaces.</w:t>
      </w:r>
    </w:p>
    <w:p w14:paraId="5C6B1E9B" w14:textId="77777777" w:rsidR="0043076C" w:rsidRPr="0043076C" w:rsidRDefault="0043076C" w:rsidP="0043076C">
      <w:pPr>
        <w:numPr>
          <w:ilvl w:val="0"/>
          <w:numId w:val="130"/>
        </w:numPr>
      </w:pPr>
      <w:r w:rsidRPr="0043076C">
        <w:rPr>
          <w:b/>
          <w:bCs/>
        </w:rPr>
        <w:t>Lifecycle Policies:</w:t>
      </w:r>
      <w:r w:rsidRPr="0043076C">
        <w:t xml:space="preserve"> Automatically expire old images and logs.</w:t>
      </w:r>
    </w:p>
    <w:p w14:paraId="148207DD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5B745DCF" w14:textId="77777777" w:rsidR="0043076C" w:rsidRPr="0043076C" w:rsidRDefault="0043076C" w:rsidP="0043076C">
      <w:pPr>
        <w:numPr>
          <w:ilvl w:val="0"/>
          <w:numId w:val="131"/>
        </w:numPr>
      </w:pPr>
      <w:r w:rsidRPr="0043076C">
        <w:t>AWS Backup</w:t>
      </w:r>
    </w:p>
    <w:p w14:paraId="1A3FB4B4" w14:textId="77777777" w:rsidR="0043076C" w:rsidRPr="0043076C" w:rsidRDefault="0043076C" w:rsidP="0043076C">
      <w:pPr>
        <w:numPr>
          <w:ilvl w:val="0"/>
          <w:numId w:val="131"/>
        </w:numPr>
      </w:pPr>
      <w:proofErr w:type="spellStart"/>
      <w:r w:rsidRPr="0043076C">
        <w:t>Velero</w:t>
      </w:r>
      <w:proofErr w:type="spellEnd"/>
    </w:p>
    <w:p w14:paraId="19042374" w14:textId="77777777" w:rsidR="0043076C" w:rsidRPr="0043076C" w:rsidRDefault="0043076C" w:rsidP="0043076C">
      <w:pPr>
        <w:numPr>
          <w:ilvl w:val="0"/>
          <w:numId w:val="131"/>
        </w:numPr>
      </w:pPr>
      <w:r w:rsidRPr="0043076C">
        <w:t>Amazon S3 / ECR lifecycle policies</w:t>
      </w:r>
    </w:p>
    <w:p w14:paraId="4ED0C63F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3A524610" w14:textId="77777777" w:rsidR="0043076C" w:rsidRPr="0043076C" w:rsidRDefault="0043076C" w:rsidP="0043076C">
      <w:pPr>
        <w:numPr>
          <w:ilvl w:val="0"/>
          <w:numId w:val="132"/>
        </w:numPr>
      </w:pPr>
      <w:r w:rsidRPr="0043076C">
        <w:t>ops/k8s/backup-</w:t>
      </w:r>
      <w:proofErr w:type="spellStart"/>
      <w:r w:rsidRPr="0043076C">
        <w:t>policies.yaml</w:t>
      </w:r>
      <w:proofErr w:type="spellEnd"/>
    </w:p>
    <w:p w14:paraId="0156B23A" w14:textId="77777777" w:rsidR="0043076C" w:rsidRPr="0043076C" w:rsidRDefault="0043076C" w:rsidP="0043076C">
      <w:pPr>
        <w:numPr>
          <w:ilvl w:val="0"/>
          <w:numId w:val="132"/>
        </w:numPr>
      </w:pPr>
      <w:r w:rsidRPr="0043076C">
        <w:t>templates/tools-</w:t>
      </w:r>
      <w:proofErr w:type="spellStart"/>
      <w:r w:rsidRPr="0043076C">
        <w:t>pipeline.yaml</w:t>
      </w:r>
      <w:proofErr w:type="spellEnd"/>
    </w:p>
    <w:p w14:paraId="76000973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Ensures </w:t>
      </w:r>
      <w:r w:rsidRPr="0043076C">
        <w:rPr>
          <w:b/>
          <w:bCs/>
        </w:rPr>
        <w:t>continuity of operations</w:t>
      </w:r>
      <w:r w:rsidRPr="0043076C">
        <w:t>, validates RTO/RPO objectives, and delivers audit-ready recovery evidence.</w:t>
      </w:r>
    </w:p>
    <w:p w14:paraId="7A776B53" w14:textId="77777777" w:rsidR="0043076C" w:rsidRPr="0043076C" w:rsidRDefault="0043076C" w:rsidP="0043076C">
      <w:r w:rsidRPr="0043076C">
        <w:pict w14:anchorId="659C0897">
          <v:rect id="_x0000_i1093" style="width:0;height:1.5pt" o:hralign="center" o:hrstd="t" o:hr="t" fillcolor="#a0a0a0" stroked="f"/>
        </w:pict>
      </w:r>
    </w:p>
    <w:p w14:paraId="525D3FC5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10.6 Cost &amp; Resilience Guardrails</w:t>
      </w:r>
    </w:p>
    <w:p w14:paraId="5E6442B4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Multi-tenant SaaS must balance </w:t>
      </w:r>
      <w:r w:rsidRPr="0043076C">
        <w:rPr>
          <w:b/>
          <w:bCs/>
        </w:rPr>
        <w:t>efficiency and resilience</w:t>
      </w:r>
      <w:r w:rsidRPr="0043076C">
        <w:t xml:space="preserve"> to avoid unnecessary spend.</w:t>
      </w:r>
    </w:p>
    <w:p w14:paraId="475FE0F0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44452018" w14:textId="77777777" w:rsidR="0043076C" w:rsidRPr="0043076C" w:rsidRDefault="0043076C" w:rsidP="0043076C">
      <w:pPr>
        <w:numPr>
          <w:ilvl w:val="0"/>
          <w:numId w:val="133"/>
        </w:numPr>
      </w:pPr>
      <w:r w:rsidRPr="0043076C">
        <w:rPr>
          <w:b/>
          <w:bCs/>
        </w:rPr>
        <w:t>AWS Budgets:</w:t>
      </w:r>
      <w:r w:rsidRPr="0043076C">
        <w:t xml:space="preserve"> Monitors tenant-level costs and triggers alerts.</w:t>
      </w:r>
    </w:p>
    <w:p w14:paraId="2AED0872" w14:textId="77777777" w:rsidR="0043076C" w:rsidRPr="0043076C" w:rsidRDefault="0043076C" w:rsidP="0043076C">
      <w:pPr>
        <w:numPr>
          <w:ilvl w:val="0"/>
          <w:numId w:val="133"/>
        </w:numPr>
      </w:pPr>
      <w:r w:rsidRPr="0043076C">
        <w:rPr>
          <w:b/>
          <w:bCs/>
        </w:rPr>
        <w:lastRenderedPageBreak/>
        <w:t>ECR Lifecycle Policies:</w:t>
      </w:r>
      <w:r w:rsidRPr="0043076C">
        <w:t xml:space="preserve"> Prevent registry bloat by retaining ~100 images.</w:t>
      </w:r>
    </w:p>
    <w:p w14:paraId="6269BB14" w14:textId="77777777" w:rsidR="0043076C" w:rsidRPr="0043076C" w:rsidRDefault="0043076C" w:rsidP="0043076C">
      <w:pPr>
        <w:numPr>
          <w:ilvl w:val="0"/>
          <w:numId w:val="133"/>
        </w:numPr>
      </w:pPr>
      <w:r w:rsidRPr="0043076C">
        <w:rPr>
          <w:b/>
          <w:bCs/>
        </w:rPr>
        <w:t>Resilience Drills:</w:t>
      </w:r>
      <w:r w:rsidRPr="0043076C">
        <w:t xml:space="preserve"> Regular failover testing for DR validation.</w:t>
      </w:r>
    </w:p>
    <w:p w14:paraId="0D3ADAEA" w14:textId="77777777" w:rsidR="0043076C" w:rsidRPr="0043076C" w:rsidRDefault="0043076C" w:rsidP="0043076C">
      <w:pPr>
        <w:numPr>
          <w:ilvl w:val="0"/>
          <w:numId w:val="133"/>
        </w:numPr>
      </w:pPr>
      <w:proofErr w:type="spellStart"/>
      <w:r w:rsidRPr="0043076C">
        <w:rPr>
          <w:b/>
          <w:bCs/>
        </w:rPr>
        <w:t>Karpenter</w:t>
      </w:r>
      <w:proofErr w:type="spellEnd"/>
      <w:r w:rsidRPr="0043076C">
        <w:rPr>
          <w:b/>
          <w:bCs/>
        </w:rPr>
        <w:t xml:space="preserve"> Replacement (if GovCloud compliant):</w:t>
      </w:r>
      <w:r w:rsidRPr="0043076C">
        <w:t xml:space="preserve"> For Commercial, </w:t>
      </w:r>
      <w:proofErr w:type="spellStart"/>
      <w:r w:rsidRPr="0043076C">
        <w:t>Karpenter</w:t>
      </w:r>
      <w:proofErr w:type="spellEnd"/>
      <w:r w:rsidRPr="0043076C">
        <w:t xml:space="preserve"> consolidates workloads; in GovCloud, use managed node groups.</w:t>
      </w:r>
    </w:p>
    <w:p w14:paraId="25ED0506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10E66BA2" w14:textId="77777777" w:rsidR="0043076C" w:rsidRPr="0043076C" w:rsidRDefault="0043076C" w:rsidP="0043076C">
      <w:pPr>
        <w:numPr>
          <w:ilvl w:val="0"/>
          <w:numId w:val="134"/>
        </w:numPr>
      </w:pPr>
      <w:r w:rsidRPr="0043076C">
        <w:t>AWS Budgets</w:t>
      </w:r>
    </w:p>
    <w:p w14:paraId="72BBDF05" w14:textId="77777777" w:rsidR="0043076C" w:rsidRPr="0043076C" w:rsidRDefault="0043076C" w:rsidP="0043076C">
      <w:pPr>
        <w:numPr>
          <w:ilvl w:val="0"/>
          <w:numId w:val="134"/>
        </w:numPr>
      </w:pPr>
      <w:r w:rsidRPr="0043076C">
        <w:t>AWS Backup + DR runbooks</w:t>
      </w:r>
    </w:p>
    <w:p w14:paraId="2C67B35C" w14:textId="77777777" w:rsidR="0043076C" w:rsidRPr="0043076C" w:rsidRDefault="0043076C" w:rsidP="0043076C">
      <w:pPr>
        <w:numPr>
          <w:ilvl w:val="0"/>
          <w:numId w:val="134"/>
        </w:numPr>
      </w:pPr>
      <w:r w:rsidRPr="0043076C">
        <w:t>ECR lifecycle management</w:t>
      </w:r>
    </w:p>
    <w:p w14:paraId="2158A3AB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608BA964" w14:textId="77777777" w:rsidR="0043076C" w:rsidRPr="0043076C" w:rsidRDefault="0043076C" w:rsidP="0043076C">
      <w:pPr>
        <w:numPr>
          <w:ilvl w:val="0"/>
          <w:numId w:val="135"/>
        </w:numPr>
      </w:pPr>
      <w:r w:rsidRPr="0043076C">
        <w:t>ops/k8s/backup-</w:t>
      </w:r>
      <w:proofErr w:type="spellStart"/>
      <w:r w:rsidRPr="0043076C">
        <w:t>policies.yaml</w:t>
      </w:r>
      <w:proofErr w:type="spellEnd"/>
    </w:p>
    <w:p w14:paraId="68EE4C19" w14:textId="77777777" w:rsidR="0043076C" w:rsidRPr="0043076C" w:rsidRDefault="0043076C" w:rsidP="0043076C">
      <w:pPr>
        <w:numPr>
          <w:ilvl w:val="0"/>
          <w:numId w:val="135"/>
        </w:numPr>
      </w:pPr>
      <w:r w:rsidRPr="0043076C">
        <w:t>templates/tools-</w:t>
      </w:r>
      <w:proofErr w:type="spellStart"/>
      <w:r w:rsidRPr="0043076C">
        <w:t>pipeline.yaml</w:t>
      </w:r>
      <w:proofErr w:type="spellEnd"/>
    </w:p>
    <w:p w14:paraId="18EA5511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Delivers </w:t>
      </w:r>
      <w:r w:rsidRPr="0043076C">
        <w:rPr>
          <w:b/>
          <w:bCs/>
        </w:rPr>
        <w:t>predictable costs</w:t>
      </w:r>
      <w:r w:rsidRPr="0043076C">
        <w:t xml:space="preserve">, enforces </w:t>
      </w:r>
      <w:r w:rsidRPr="0043076C">
        <w:rPr>
          <w:b/>
          <w:bCs/>
        </w:rPr>
        <w:t>tenant fairness</w:t>
      </w:r>
      <w:r w:rsidRPr="0043076C">
        <w:t xml:space="preserve">, and strengthens </w:t>
      </w:r>
      <w:r w:rsidRPr="0043076C">
        <w:rPr>
          <w:b/>
          <w:bCs/>
        </w:rPr>
        <w:t>resilience posture</w:t>
      </w:r>
      <w:r w:rsidRPr="0043076C">
        <w:t xml:space="preserve"> across environments.</w:t>
      </w:r>
    </w:p>
    <w:p w14:paraId="5B7FA87F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Chapter 11 — Criteria Compliance Matrix</w:t>
      </w:r>
    </w:p>
    <w:p w14:paraId="4B6FEE8C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Section 18 of the </w:t>
      </w:r>
      <w:proofErr w:type="spellStart"/>
      <w:r w:rsidRPr="0043076C">
        <w:t>AWS_MultiTenant_SaaS_EKS_FIPS_Architecture</w:t>
      </w:r>
      <w:proofErr w:type="spellEnd"/>
      <w:r w:rsidRPr="0043076C">
        <w:t xml:space="preserve"> requires a </w:t>
      </w:r>
      <w:r w:rsidRPr="0043076C">
        <w:rPr>
          <w:b/>
          <w:bCs/>
        </w:rPr>
        <w:t>repeatable, auditable compliance mapping</w:t>
      </w:r>
      <w:r w:rsidRPr="0043076C">
        <w:t>. This matrix shows how repo artifacts fulfill FedRAMP, FIPS 140-2, NIST 800-53, and RMF controls.</w:t>
      </w:r>
    </w:p>
    <w:p w14:paraId="201F459B" w14:textId="77777777" w:rsidR="0043076C" w:rsidRPr="0043076C" w:rsidRDefault="0043076C" w:rsidP="0043076C">
      <w:r w:rsidRPr="0043076C">
        <w:pict w14:anchorId="667BFDE9">
          <v:rect id="_x0000_i109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754"/>
        <w:gridCol w:w="3152"/>
        <w:gridCol w:w="2218"/>
      </w:tblGrid>
      <w:tr w:rsidR="0043076C" w:rsidRPr="0043076C" w14:paraId="12AFCB29" w14:textId="77777777" w:rsidTr="004307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E0F7E" w14:textId="77777777" w:rsidR="0043076C" w:rsidRPr="0043076C" w:rsidRDefault="0043076C" w:rsidP="0043076C">
            <w:pPr>
              <w:rPr>
                <w:b/>
                <w:bCs/>
              </w:rPr>
            </w:pPr>
            <w:r w:rsidRPr="0043076C">
              <w:rPr>
                <w:b/>
                <w:bCs/>
              </w:rPr>
              <w:t>Control Requirement</w:t>
            </w:r>
          </w:p>
        </w:tc>
        <w:tc>
          <w:tcPr>
            <w:tcW w:w="0" w:type="auto"/>
            <w:vAlign w:val="center"/>
            <w:hideMark/>
          </w:tcPr>
          <w:p w14:paraId="186539DB" w14:textId="77777777" w:rsidR="0043076C" w:rsidRPr="0043076C" w:rsidRDefault="0043076C" w:rsidP="0043076C">
            <w:pPr>
              <w:rPr>
                <w:b/>
                <w:bCs/>
              </w:rPr>
            </w:pPr>
            <w:r w:rsidRPr="0043076C">
              <w:rPr>
                <w:b/>
                <w:bCs/>
              </w:rPr>
              <w:t>Architecture Doc Section</w:t>
            </w:r>
          </w:p>
        </w:tc>
        <w:tc>
          <w:tcPr>
            <w:tcW w:w="0" w:type="auto"/>
            <w:vAlign w:val="center"/>
            <w:hideMark/>
          </w:tcPr>
          <w:p w14:paraId="7E693B4E" w14:textId="77777777" w:rsidR="0043076C" w:rsidRPr="0043076C" w:rsidRDefault="0043076C" w:rsidP="0043076C">
            <w:pPr>
              <w:rPr>
                <w:b/>
                <w:bCs/>
              </w:rPr>
            </w:pPr>
            <w:r w:rsidRPr="0043076C">
              <w:rPr>
                <w:b/>
                <w:bCs/>
              </w:rPr>
              <w:t>Repo File(s)</w:t>
            </w:r>
          </w:p>
        </w:tc>
        <w:tc>
          <w:tcPr>
            <w:tcW w:w="0" w:type="auto"/>
            <w:vAlign w:val="center"/>
            <w:hideMark/>
          </w:tcPr>
          <w:p w14:paraId="26151ABF" w14:textId="77777777" w:rsidR="0043076C" w:rsidRPr="0043076C" w:rsidRDefault="0043076C" w:rsidP="0043076C">
            <w:pPr>
              <w:rPr>
                <w:b/>
                <w:bCs/>
              </w:rPr>
            </w:pPr>
            <w:r w:rsidRPr="0043076C">
              <w:rPr>
                <w:b/>
                <w:bCs/>
              </w:rPr>
              <w:t>Compliance Justification</w:t>
            </w:r>
          </w:p>
        </w:tc>
      </w:tr>
      <w:tr w:rsidR="0043076C" w:rsidRPr="0043076C" w14:paraId="59B1DFA2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19917" w14:textId="77777777" w:rsidR="0043076C" w:rsidRPr="0043076C" w:rsidRDefault="0043076C" w:rsidP="0043076C">
            <w:r w:rsidRPr="0043076C">
              <w:rPr>
                <w:b/>
                <w:bCs/>
              </w:rPr>
              <w:t>Supply Chain Integrity</w:t>
            </w:r>
          </w:p>
        </w:tc>
        <w:tc>
          <w:tcPr>
            <w:tcW w:w="0" w:type="auto"/>
            <w:vAlign w:val="center"/>
            <w:hideMark/>
          </w:tcPr>
          <w:p w14:paraId="272B0636" w14:textId="77777777" w:rsidR="0043076C" w:rsidRPr="0043076C" w:rsidRDefault="0043076C" w:rsidP="0043076C">
            <w:r w:rsidRPr="0043076C">
              <w:t>Sec 9.2 (Platform Security Controls)</w:t>
            </w:r>
          </w:p>
        </w:tc>
        <w:tc>
          <w:tcPr>
            <w:tcW w:w="0" w:type="auto"/>
            <w:vAlign w:val="center"/>
            <w:hideMark/>
          </w:tcPr>
          <w:p w14:paraId="389A0D06" w14:textId="77777777" w:rsidR="0043076C" w:rsidRPr="0043076C" w:rsidRDefault="0043076C" w:rsidP="0043076C">
            <w:r w:rsidRPr="0043076C">
              <w:t>ops/pipeline/</w:t>
            </w:r>
            <w:proofErr w:type="spellStart"/>
            <w:r w:rsidRPr="0043076C">
              <w:t>buildspec-build.yml</w:t>
            </w:r>
            <w:proofErr w:type="spellEnd"/>
            <w:r w:rsidRPr="0043076C">
              <w:t>, ops/policies/</w:t>
            </w:r>
            <w:proofErr w:type="spellStart"/>
            <w:r w:rsidRPr="0043076C">
              <w:t>kyverno-verifyimages.yaml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27CFE" w14:textId="77777777" w:rsidR="0043076C" w:rsidRPr="0043076C" w:rsidRDefault="0043076C" w:rsidP="0043076C">
            <w:r w:rsidRPr="0043076C">
              <w:t>All images scanned, signed, attested, and enforced at runtime. Ensures EO 14028 + FedRAMP compliance.</w:t>
            </w:r>
          </w:p>
        </w:tc>
      </w:tr>
      <w:tr w:rsidR="0043076C" w:rsidRPr="0043076C" w14:paraId="64B9B1FE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D2F02" w14:textId="77777777" w:rsidR="0043076C" w:rsidRPr="0043076C" w:rsidRDefault="0043076C" w:rsidP="0043076C">
            <w:r w:rsidRPr="0043076C">
              <w:rPr>
                <w:b/>
                <w:bCs/>
              </w:rPr>
              <w:t>Tenant Isolation</w:t>
            </w:r>
          </w:p>
        </w:tc>
        <w:tc>
          <w:tcPr>
            <w:tcW w:w="0" w:type="auto"/>
            <w:vAlign w:val="center"/>
            <w:hideMark/>
          </w:tcPr>
          <w:p w14:paraId="1B611B72" w14:textId="77777777" w:rsidR="0043076C" w:rsidRPr="0043076C" w:rsidRDefault="0043076C" w:rsidP="0043076C">
            <w:r w:rsidRPr="0043076C">
              <w:t>Sec 4 (Multi-Tenant Isolation Models)</w:t>
            </w:r>
          </w:p>
        </w:tc>
        <w:tc>
          <w:tcPr>
            <w:tcW w:w="0" w:type="auto"/>
            <w:vAlign w:val="center"/>
            <w:hideMark/>
          </w:tcPr>
          <w:p w14:paraId="7766B555" w14:textId="77777777" w:rsidR="0043076C" w:rsidRPr="0043076C" w:rsidRDefault="0043076C" w:rsidP="0043076C">
            <w:r w:rsidRPr="0043076C">
              <w:t>ops/tenant/values-tenant-</w:t>
            </w:r>
            <w:proofErr w:type="spellStart"/>
            <w:r w:rsidRPr="0043076C">
              <w:t>template.yaml</w:t>
            </w:r>
            <w:proofErr w:type="spellEnd"/>
            <w:r w:rsidRPr="0043076C">
              <w:t>, ops/k8s/tenant-</w:t>
            </w:r>
            <w:proofErr w:type="spellStart"/>
            <w:r w:rsidRPr="0043076C">
              <w:t>networkpolicy.yaml</w:t>
            </w:r>
            <w:proofErr w:type="spellEnd"/>
            <w:r w:rsidRPr="0043076C">
              <w:t xml:space="preserve">, </w:t>
            </w:r>
            <w:r w:rsidRPr="0043076C">
              <w:lastRenderedPageBreak/>
              <w:t>ops/k8s/tenant-</w:t>
            </w:r>
            <w:proofErr w:type="spellStart"/>
            <w:r w:rsidRPr="0043076C">
              <w:t>resourcequota.yaml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784AD" w14:textId="77777777" w:rsidR="0043076C" w:rsidRPr="0043076C" w:rsidRDefault="0043076C" w:rsidP="0043076C">
            <w:r w:rsidRPr="0043076C">
              <w:lastRenderedPageBreak/>
              <w:t>Enforces namespace, network, and resource boundaries. Prevents cross-tenant access.</w:t>
            </w:r>
          </w:p>
        </w:tc>
      </w:tr>
      <w:tr w:rsidR="0043076C" w:rsidRPr="0043076C" w14:paraId="47B0B8CB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E529C" w14:textId="77777777" w:rsidR="0043076C" w:rsidRPr="0043076C" w:rsidRDefault="0043076C" w:rsidP="0043076C">
            <w:r w:rsidRPr="0043076C">
              <w:rPr>
                <w:b/>
                <w:bCs/>
              </w:rPr>
              <w:t>FIPS Endpoint Enforcement</w:t>
            </w:r>
          </w:p>
        </w:tc>
        <w:tc>
          <w:tcPr>
            <w:tcW w:w="0" w:type="auto"/>
            <w:vAlign w:val="center"/>
            <w:hideMark/>
          </w:tcPr>
          <w:p w14:paraId="4BE415BE" w14:textId="77777777" w:rsidR="0043076C" w:rsidRPr="0043076C" w:rsidRDefault="0043076C" w:rsidP="0043076C">
            <w:r w:rsidRPr="0043076C">
              <w:t>Sec 3.3 &amp; 10.2</w:t>
            </w:r>
          </w:p>
        </w:tc>
        <w:tc>
          <w:tcPr>
            <w:tcW w:w="0" w:type="auto"/>
            <w:vAlign w:val="center"/>
            <w:hideMark/>
          </w:tcPr>
          <w:p w14:paraId="08230985" w14:textId="77777777" w:rsidR="0043076C" w:rsidRPr="0043076C" w:rsidRDefault="0043076C" w:rsidP="0043076C">
            <w:r w:rsidRPr="0043076C">
              <w:t>deploy/preflight-vpc.sh, templates/tools-</w:t>
            </w:r>
            <w:proofErr w:type="spellStart"/>
            <w:r w:rsidRPr="0043076C">
              <w:t>pipeline.yaml</w:t>
            </w:r>
            <w:proofErr w:type="spellEnd"/>
            <w:r w:rsidRPr="0043076C">
              <w:t>, params/tools-*.</w:t>
            </w:r>
            <w:proofErr w:type="spellStart"/>
            <w:r w:rsidRPr="0043076C"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0F195" w14:textId="77777777" w:rsidR="0043076C" w:rsidRPr="0043076C" w:rsidRDefault="0043076C" w:rsidP="0043076C">
            <w:r w:rsidRPr="0043076C">
              <w:t>All builds + API calls restricted to private subnets and FIPS 140-2 validated endpoints.</w:t>
            </w:r>
          </w:p>
        </w:tc>
      </w:tr>
      <w:tr w:rsidR="0043076C" w:rsidRPr="0043076C" w14:paraId="5E44782E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E3184" w14:textId="77777777" w:rsidR="0043076C" w:rsidRPr="0043076C" w:rsidRDefault="0043076C" w:rsidP="0043076C">
            <w:r w:rsidRPr="0043076C">
              <w:rPr>
                <w:b/>
                <w:bCs/>
              </w:rPr>
              <w:t>Least Privilege IAM</w:t>
            </w:r>
          </w:p>
        </w:tc>
        <w:tc>
          <w:tcPr>
            <w:tcW w:w="0" w:type="auto"/>
            <w:vAlign w:val="center"/>
            <w:hideMark/>
          </w:tcPr>
          <w:p w14:paraId="72AE72C3" w14:textId="77777777" w:rsidR="0043076C" w:rsidRPr="0043076C" w:rsidRDefault="0043076C" w:rsidP="0043076C">
            <w:r w:rsidRPr="0043076C">
              <w:t>Sec 5.2 (IAM Guardrails)</w:t>
            </w:r>
          </w:p>
        </w:tc>
        <w:tc>
          <w:tcPr>
            <w:tcW w:w="0" w:type="auto"/>
            <w:vAlign w:val="center"/>
            <w:hideMark/>
          </w:tcPr>
          <w:p w14:paraId="29758C91" w14:textId="77777777" w:rsidR="0043076C" w:rsidRPr="0043076C" w:rsidRDefault="0043076C" w:rsidP="0043076C">
            <w:r w:rsidRPr="0043076C">
              <w:t>templates/workload-deploy-</w:t>
            </w:r>
            <w:proofErr w:type="spellStart"/>
            <w:r w:rsidRPr="0043076C">
              <w:t>iam.yaml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E558B" w14:textId="77777777" w:rsidR="0043076C" w:rsidRPr="0043076C" w:rsidRDefault="0043076C" w:rsidP="0043076C">
            <w:r w:rsidRPr="0043076C">
              <w:t>Deploy roles scoped per environment; workloads assume scoped IRSA roles.</w:t>
            </w:r>
          </w:p>
        </w:tc>
      </w:tr>
      <w:tr w:rsidR="0043076C" w:rsidRPr="0043076C" w14:paraId="5B1FED7A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36FE1" w14:textId="77777777" w:rsidR="0043076C" w:rsidRPr="0043076C" w:rsidRDefault="0043076C" w:rsidP="0043076C">
            <w:r w:rsidRPr="0043076C">
              <w:rPr>
                <w:b/>
                <w:bCs/>
              </w:rPr>
              <w:t>Runtime Security</w:t>
            </w:r>
          </w:p>
        </w:tc>
        <w:tc>
          <w:tcPr>
            <w:tcW w:w="0" w:type="auto"/>
            <w:vAlign w:val="center"/>
            <w:hideMark/>
          </w:tcPr>
          <w:p w14:paraId="7BA7C52E" w14:textId="77777777" w:rsidR="0043076C" w:rsidRPr="0043076C" w:rsidRDefault="0043076C" w:rsidP="0043076C">
            <w:r w:rsidRPr="0043076C">
              <w:t>Sec 9.2</w:t>
            </w:r>
          </w:p>
        </w:tc>
        <w:tc>
          <w:tcPr>
            <w:tcW w:w="0" w:type="auto"/>
            <w:vAlign w:val="center"/>
            <w:hideMark/>
          </w:tcPr>
          <w:p w14:paraId="6E44699F" w14:textId="77777777" w:rsidR="0043076C" w:rsidRPr="0043076C" w:rsidRDefault="0043076C" w:rsidP="0043076C">
            <w:r w:rsidRPr="0043076C">
              <w:t>ops/policies/</w:t>
            </w:r>
            <w:proofErr w:type="spellStart"/>
            <w:r w:rsidRPr="0043076C">
              <w:t>kyverno-podsecurity.yaml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4F8F7" w14:textId="77777777" w:rsidR="0043076C" w:rsidRPr="0043076C" w:rsidRDefault="0043076C" w:rsidP="0043076C">
            <w:r w:rsidRPr="0043076C">
              <w:t>Pods run non-root, with seccomp, read-only FS, and dropped capabilities.</w:t>
            </w:r>
          </w:p>
        </w:tc>
      </w:tr>
      <w:tr w:rsidR="0043076C" w:rsidRPr="0043076C" w14:paraId="10A7B52B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41AD" w14:textId="77777777" w:rsidR="0043076C" w:rsidRPr="0043076C" w:rsidRDefault="0043076C" w:rsidP="0043076C">
            <w:r w:rsidRPr="0043076C">
              <w:rPr>
                <w:b/>
                <w:bCs/>
              </w:rPr>
              <w:t>CI/CD Pipeline Security</w:t>
            </w:r>
          </w:p>
        </w:tc>
        <w:tc>
          <w:tcPr>
            <w:tcW w:w="0" w:type="auto"/>
            <w:vAlign w:val="center"/>
            <w:hideMark/>
          </w:tcPr>
          <w:p w14:paraId="06727A52" w14:textId="77777777" w:rsidR="0043076C" w:rsidRPr="0043076C" w:rsidRDefault="0043076C" w:rsidP="0043076C">
            <w:r w:rsidRPr="0043076C">
              <w:t>Sec 10 (CI/CD Requirements)</w:t>
            </w:r>
          </w:p>
        </w:tc>
        <w:tc>
          <w:tcPr>
            <w:tcW w:w="0" w:type="auto"/>
            <w:vAlign w:val="center"/>
            <w:hideMark/>
          </w:tcPr>
          <w:p w14:paraId="70CB41A0" w14:textId="77777777" w:rsidR="0043076C" w:rsidRPr="0043076C" w:rsidRDefault="0043076C" w:rsidP="0043076C">
            <w:r w:rsidRPr="0043076C">
              <w:t>ops/pipeline/</w:t>
            </w:r>
            <w:proofErr w:type="spellStart"/>
            <w:r w:rsidRPr="0043076C">
              <w:t>buildspec-deploy.yml</w:t>
            </w:r>
            <w:proofErr w:type="spellEnd"/>
            <w:r w:rsidRPr="0043076C">
              <w:t>, ops/pipeline/</w:t>
            </w:r>
            <w:proofErr w:type="spellStart"/>
            <w:r w:rsidRPr="0043076C">
              <w:t>buildspec</w:t>
            </w:r>
            <w:proofErr w:type="spellEnd"/>
            <w:r w:rsidRPr="0043076C">
              <w:t>-mirror-</w:t>
            </w:r>
            <w:proofErr w:type="spellStart"/>
            <w:r w:rsidRPr="0043076C">
              <w:t>gov.yml</w:t>
            </w:r>
            <w:proofErr w:type="spellEnd"/>
            <w:r w:rsidRPr="0043076C">
              <w:t>, templates/tools-</w:t>
            </w:r>
            <w:proofErr w:type="spellStart"/>
            <w:r w:rsidRPr="0043076C">
              <w:t>pipeline.yaml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A18CEA" w14:textId="77777777" w:rsidR="0043076C" w:rsidRPr="0043076C" w:rsidRDefault="0043076C" w:rsidP="0043076C">
            <w:r w:rsidRPr="0043076C">
              <w:t>Pipeline enforces immutable digests, manual approvals, and GovCloud mirroring.</w:t>
            </w:r>
          </w:p>
        </w:tc>
      </w:tr>
      <w:tr w:rsidR="0043076C" w:rsidRPr="0043076C" w14:paraId="00EEB9FC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DE307" w14:textId="77777777" w:rsidR="0043076C" w:rsidRPr="0043076C" w:rsidRDefault="0043076C" w:rsidP="0043076C">
            <w:r w:rsidRPr="0043076C">
              <w:rPr>
                <w:b/>
                <w:bCs/>
              </w:rPr>
              <w:t>Identity Federation</w:t>
            </w:r>
          </w:p>
        </w:tc>
        <w:tc>
          <w:tcPr>
            <w:tcW w:w="0" w:type="auto"/>
            <w:vAlign w:val="center"/>
            <w:hideMark/>
          </w:tcPr>
          <w:p w14:paraId="375B440F" w14:textId="77777777" w:rsidR="0043076C" w:rsidRPr="0043076C" w:rsidRDefault="0043076C" w:rsidP="0043076C">
            <w:r w:rsidRPr="0043076C">
              <w:t>Sec 10.2 (Identity &amp; Access)</w:t>
            </w:r>
          </w:p>
        </w:tc>
        <w:tc>
          <w:tcPr>
            <w:tcW w:w="0" w:type="auto"/>
            <w:vAlign w:val="center"/>
            <w:hideMark/>
          </w:tcPr>
          <w:p w14:paraId="434EB5FC" w14:textId="77777777" w:rsidR="0043076C" w:rsidRPr="0043076C" w:rsidRDefault="0043076C" w:rsidP="0043076C">
            <w:r w:rsidRPr="0043076C">
              <w:t>templates/workload-deploy-</w:t>
            </w:r>
            <w:proofErr w:type="spellStart"/>
            <w:r w:rsidRPr="0043076C">
              <w:t>iam.yaml</w:t>
            </w:r>
            <w:proofErr w:type="spellEnd"/>
            <w:r w:rsidRPr="0043076C">
              <w:t>, OIDC configs</w:t>
            </w:r>
          </w:p>
        </w:tc>
        <w:tc>
          <w:tcPr>
            <w:tcW w:w="0" w:type="auto"/>
            <w:vAlign w:val="center"/>
            <w:hideMark/>
          </w:tcPr>
          <w:p w14:paraId="3DA869C7" w14:textId="77777777" w:rsidR="0043076C" w:rsidRPr="0043076C" w:rsidRDefault="0043076C" w:rsidP="0043076C">
            <w:r w:rsidRPr="0043076C">
              <w:t>Cognito/OIDC federation for users; IRSA for workloads; no static credentials.</w:t>
            </w:r>
          </w:p>
        </w:tc>
      </w:tr>
      <w:tr w:rsidR="0043076C" w:rsidRPr="0043076C" w14:paraId="67CB10A9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19EFC" w14:textId="77777777" w:rsidR="0043076C" w:rsidRPr="0043076C" w:rsidRDefault="0043076C" w:rsidP="0043076C">
            <w:r w:rsidRPr="0043076C">
              <w:rPr>
                <w:b/>
                <w:bCs/>
              </w:rPr>
              <w:t>Approvals &amp; Governance</w:t>
            </w:r>
          </w:p>
        </w:tc>
        <w:tc>
          <w:tcPr>
            <w:tcW w:w="0" w:type="auto"/>
            <w:vAlign w:val="center"/>
            <w:hideMark/>
          </w:tcPr>
          <w:p w14:paraId="791D0A5A" w14:textId="77777777" w:rsidR="0043076C" w:rsidRPr="0043076C" w:rsidRDefault="0043076C" w:rsidP="0043076C">
            <w:r w:rsidRPr="0043076C">
              <w:t>Sec 10 (Approvals)</w:t>
            </w:r>
          </w:p>
        </w:tc>
        <w:tc>
          <w:tcPr>
            <w:tcW w:w="0" w:type="auto"/>
            <w:vAlign w:val="center"/>
            <w:hideMark/>
          </w:tcPr>
          <w:p w14:paraId="6A231E12" w14:textId="77777777" w:rsidR="0043076C" w:rsidRPr="0043076C" w:rsidRDefault="0043076C" w:rsidP="0043076C">
            <w:r w:rsidRPr="0043076C">
              <w:t>templates/tools-</w:t>
            </w:r>
            <w:proofErr w:type="spellStart"/>
            <w:r w:rsidRPr="0043076C">
              <w:t>pipeline.yaml</w:t>
            </w:r>
            <w:proofErr w:type="spellEnd"/>
            <w:r w:rsidRPr="0043076C">
              <w:t>, templates/pipeline-</w:t>
            </w:r>
            <w:proofErr w:type="spellStart"/>
            <w:r w:rsidRPr="0043076C">
              <w:t>notifications.yaml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4590A6" w14:textId="77777777" w:rsidR="0043076C" w:rsidRPr="0043076C" w:rsidRDefault="0043076C" w:rsidP="0043076C">
            <w:r w:rsidRPr="0043076C">
              <w:t>Manual approvals inserted in pipeline; SNS/</w:t>
            </w:r>
            <w:proofErr w:type="spellStart"/>
            <w:r w:rsidRPr="0043076C">
              <w:t>EventBridge</w:t>
            </w:r>
            <w:proofErr w:type="spellEnd"/>
            <w:r w:rsidRPr="0043076C">
              <w:t xml:space="preserve"> notify stakeholders.</w:t>
            </w:r>
          </w:p>
        </w:tc>
      </w:tr>
      <w:tr w:rsidR="0043076C" w:rsidRPr="0043076C" w14:paraId="74B121FD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B13DC" w14:textId="77777777" w:rsidR="0043076C" w:rsidRPr="0043076C" w:rsidRDefault="0043076C" w:rsidP="0043076C">
            <w:r w:rsidRPr="0043076C">
              <w:rPr>
                <w:b/>
                <w:bCs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14:paraId="7F45D169" w14:textId="77777777" w:rsidR="0043076C" w:rsidRPr="0043076C" w:rsidRDefault="0043076C" w:rsidP="0043076C">
            <w:r w:rsidRPr="0043076C">
              <w:t>Sec 12 (Operational Guardrails)</w:t>
            </w:r>
          </w:p>
        </w:tc>
        <w:tc>
          <w:tcPr>
            <w:tcW w:w="0" w:type="auto"/>
            <w:vAlign w:val="center"/>
            <w:hideMark/>
          </w:tcPr>
          <w:p w14:paraId="347F97F7" w14:textId="77777777" w:rsidR="0043076C" w:rsidRPr="0043076C" w:rsidRDefault="0043076C" w:rsidP="0043076C">
            <w:r w:rsidRPr="0043076C">
              <w:t>ops/helm/templates/fluent-</w:t>
            </w:r>
            <w:proofErr w:type="spellStart"/>
            <w:r w:rsidRPr="0043076C">
              <w:t>bit.yaml</w:t>
            </w:r>
            <w:proofErr w:type="spellEnd"/>
            <w:r w:rsidRPr="0043076C">
              <w:t>, ops/k8s/</w:t>
            </w:r>
            <w:proofErr w:type="spellStart"/>
            <w:r w:rsidRPr="0043076C">
              <w:t>otelsidecar.yaml</w:t>
            </w:r>
            <w:proofErr w:type="spellEnd"/>
            <w:r w:rsidRPr="0043076C">
              <w:t>, dashboards/*</w:t>
            </w:r>
          </w:p>
        </w:tc>
        <w:tc>
          <w:tcPr>
            <w:tcW w:w="0" w:type="auto"/>
            <w:vAlign w:val="center"/>
            <w:hideMark/>
          </w:tcPr>
          <w:p w14:paraId="1DF5AB16" w14:textId="77777777" w:rsidR="0043076C" w:rsidRPr="0043076C" w:rsidRDefault="0043076C" w:rsidP="0043076C">
            <w:r w:rsidRPr="0043076C">
              <w:t>Logs, metrics, and traces captured via CW/AMP/AMG/X-Ray.</w:t>
            </w:r>
          </w:p>
        </w:tc>
      </w:tr>
      <w:tr w:rsidR="0043076C" w:rsidRPr="0043076C" w14:paraId="7357E2E7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1CD30" w14:textId="77777777" w:rsidR="0043076C" w:rsidRPr="0043076C" w:rsidRDefault="0043076C" w:rsidP="0043076C">
            <w:r w:rsidRPr="0043076C">
              <w:rPr>
                <w:b/>
                <w:bCs/>
              </w:rPr>
              <w:lastRenderedPageBreak/>
              <w:t>Backup &amp; DR</w:t>
            </w:r>
          </w:p>
        </w:tc>
        <w:tc>
          <w:tcPr>
            <w:tcW w:w="0" w:type="auto"/>
            <w:vAlign w:val="center"/>
            <w:hideMark/>
          </w:tcPr>
          <w:p w14:paraId="0AD98208" w14:textId="77777777" w:rsidR="0043076C" w:rsidRPr="0043076C" w:rsidRDefault="0043076C" w:rsidP="0043076C">
            <w:r w:rsidRPr="0043076C">
              <w:t>Sec 18 (Implementation Plan)</w:t>
            </w:r>
          </w:p>
        </w:tc>
        <w:tc>
          <w:tcPr>
            <w:tcW w:w="0" w:type="auto"/>
            <w:vAlign w:val="center"/>
            <w:hideMark/>
          </w:tcPr>
          <w:p w14:paraId="555E2D58" w14:textId="77777777" w:rsidR="0043076C" w:rsidRPr="0043076C" w:rsidRDefault="0043076C" w:rsidP="0043076C">
            <w:r w:rsidRPr="0043076C">
              <w:t>ops/k8s/backup-</w:t>
            </w:r>
            <w:proofErr w:type="spellStart"/>
            <w:r w:rsidRPr="0043076C">
              <w:t>policies.yaml</w:t>
            </w:r>
            <w:proofErr w:type="spellEnd"/>
            <w:r w:rsidRPr="0043076C">
              <w:t>, templates/tools-</w:t>
            </w:r>
            <w:proofErr w:type="spellStart"/>
            <w:r w:rsidRPr="0043076C">
              <w:t>pipeline.yaml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E6AE7" w14:textId="77777777" w:rsidR="0043076C" w:rsidRPr="0043076C" w:rsidRDefault="0043076C" w:rsidP="0043076C">
            <w:r w:rsidRPr="0043076C">
              <w:t>Automated snapshots, cross-region replication, and recovery drills ensure continuity.</w:t>
            </w:r>
          </w:p>
        </w:tc>
      </w:tr>
      <w:tr w:rsidR="0043076C" w:rsidRPr="0043076C" w14:paraId="068B3F59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8A099" w14:textId="77777777" w:rsidR="0043076C" w:rsidRPr="0043076C" w:rsidRDefault="0043076C" w:rsidP="0043076C">
            <w:r w:rsidRPr="0043076C">
              <w:rPr>
                <w:b/>
                <w:bCs/>
              </w:rPr>
              <w:t>Immutable Repos</w:t>
            </w:r>
          </w:p>
        </w:tc>
        <w:tc>
          <w:tcPr>
            <w:tcW w:w="0" w:type="auto"/>
            <w:vAlign w:val="center"/>
            <w:hideMark/>
          </w:tcPr>
          <w:p w14:paraId="1925B79F" w14:textId="77777777" w:rsidR="0043076C" w:rsidRPr="0043076C" w:rsidRDefault="0043076C" w:rsidP="0043076C">
            <w:r w:rsidRPr="0043076C">
              <w:t>Sec 10.2 (Artifact Control)</w:t>
            </w:r>
          </w:p>
        </w:tc>
        <w:tc>
          <w:tcPr>
            <w:tcW w:w="0" w:type="auto"/>
            <w:vAlign w:val="center"/>
            <w:hideMark/>
          </w:tcPr>
          <w:p w14:paraId="5701FE6A" w14:textId="77777777" w:rsidR="0043076C" w:rsidRPr="0043076C" w:rsidRDefault="0043076C" w:rsidP="0043076C">
            <w:r w:rsidRPr="0043076C">
              <w:t>templates/tools-</w:t>
            </w:r>
            <w:proofErr w:type="spellStart"/>
            <w:r w:rsidRPr="0043076C">
              <w:t>pipeline.yaml</w:t>
            </w:r>
            <w:proofErr w:type="spellEnd"/>
            <w:r w:rsidRPr="0043076C">
              <w:t xml:space="preserve"> (ECR config)</w:t>
            </w:r>
          </w:p>
        </w:tc>
        <w:tc>
          <w:tcPr>
            <w:tcW w:w="0" w:type="auto"/>
            <w:vAlign w:val="center"/>
            <w:hideMark/>
          </w:tcPr>
          <w:p w14:paraId="028A166F" w14:textId="77777777" w:rsidR="0043076C" w:rsidRPr="0043076C" w:rsidRDefault="0043076C" w:rsidP="0043076C">
            <w:r w:rsidRPr="0043076C">
              <w:t>ECR repos immutable, lifecycle policies enabled, prevents overwrite tampering.</w:t>
            </w:r>
          </w:p>
        </w:tc>
      </w:tr>
      <w:tr w:rsidR="0043076C" w:rsidRPr="0043076C" w14:paraId="3D109DBA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9F474" w14:textId="77777777" w:rsidR="0043076C" w:rsidRPr="0043076C" w:rsidRDefault="0043076C" w:rsidP="0043076C">
            <w:r w:rsidRPr="0043076C">
              <w:rPr>
                <w:b/>
                <w:bCs/>
              </w:rPr>
              <w:t>Compliance Evidence</w:t>
            </w:r>
          </w:p>
        </w:tc>
        <w:tc>
          <w:tcPr>
            <w:tcW w:w="0" w:type="auto"/>
            <w:vAlign w:val="center"/>
            <w:hideMark/>
          </w:tcPr>
          <w:p w14:paraId="43F3DCAC" w14:textId="77777777" w:rsidR="0043076C" w:rsidRPr="0043076C" w:rsidRDefault="0043076C" w:rsidP="0043076C">
            <w:r w:rsidRPr="0043076C">
              <w:t>Sec 18 (Audit Readiness)</w:t>
            </w:r>
          </w:p>
        </w:tc>
        <w:tc>
          <w:tcPr>
            <w:tcW w:w="0" w:type="auto"/>
            <w:vAlign w:val="center"/>
            <w:hideMark/>
          </w:tcPr>
          <w:p w14:paraId="7D659B91" w14:textId="77777777" w:rsidR="0043076C" w:rsidRPr="0043076C" w:rsidRDefault="0043076C" w:rsidP="0043076C">
            <w:r w:rsidRPr="0043076C">
              <w:t>S3 artifact storage, ops/pipeline/</w:t>
            </w:r>
            <w:proofErr w:type="spellStart"/>
            <w:r w:rsidRPr="0043076C">
              <w:t>buildspec-build.yml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E138B" w14:textId="77777777" w:rsidR="0043076C" w:rsidRPr="0043076C" w:rsidRDefault="0043076C" w:rsidP="0043076C">
            <w:r w:rsidRPr="0043076C">
              <w:t>SBOMs, scan reports, signatures archived securely for auditors.</w:t>
            </w:r>
          </w:p>
        </w:tc>
      </w:tr>
      <w:tr w:rsidR="0043076C" w:rsidRPr="0043076C" w14:paraId="1692A325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FC76E" w14:textId="77777777" w:rsidR="0043076C" w:rsidRPr="0043076C" w:rsidRDefault="0043076C" w:rsidP="0043076C">
            <w:r w:rsidRPr="0043076C">
              <w:rPr>
                <w:b/>
                <w:bCs/>
              </w:rPr>
              <w:t>Secrets Management</w:t>
            </w:r>
          </w:p>
        </w:tc>
        <w:tc>
          <w:tcPr>
            <w:tcW w:w="0" w:type="auto"/>
            <w:vAlign w:val="center"/>
            <w:hideMark/>
          </w:tcPr>
          <w:p w14:paraId="5E129F26" w14:textId="77777777" w:rsidR="0043076C" w:rsidRPr="0043076C" w:rsidRDefault="0043076C" w:rsidP="0043076C">
            <w:r w:rsidRPr="0043076C">
              <w:t>Sec 9.2 (Security Controls)</w:t>
            </w:r>
          </w:p>
        </w:tc>
        <w:tc>
          <w:tcPr>
            <w:tcW w:w="0" w:type="auto"/>
            <w:vAlign w:val="center"/>
            <w:hideMark/>
          </w:tcPr>
          <w:p w14:paraId="0B706CFE" w14:textId="77777777" w:rsidR="0043076C" w:rsidRPr="0043076C" w:rsidRDefault="0043076C" w:rsidP="0043076C">
            <w:r w:rsidRPr="0043076C">
              <w:t>ops/policies/app-</w:t>
            </w:r>
            <w:proofErr w:type="spellStart"/>
            <w:r w:rsidRPr="0043076C">
              <w:t>iam.yaml</w:t>
            </w:r>
            <w:proofErr w:type="spellEnd"/>
            <w:r w:rsidRPr="0043076C">
              <w:t>, deploy/bootstrap-fill-and-deploy.sh</w:t>
            </w:r>
          </w:p>
        </w:tc>
        <w:tc>
          <w:tcPr>
            <w:tcW w:w="0" w:type="auto"/>
            <w:vAlign w:val="center"/>
            <w:hideMark/>
          </w:tcPr>
          <w:p w14:paraId="73120D3C" w14:textId="77777777" w:rsidR="0043076C" w:rsidRPr="0043076C" w:rsidRDefault="0043076C" w:rsidP="0043076C">
            <w:r w:rsidRPr="0043076C">
              <w:t>Secrets in AWS Secrets Manager, synced with External Secrets Operator; per-tenant IRSA access.</w:t>
            </w:r>
          </w:p>
        </w:tc>
      </w:tr>
      <w:tr w:rsidR="0043076C" w:rsidRPr="0043076C" w14:paraId="7EF9CC88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98F19" w14:textId="77777777" w:rsidR="0043076C" w:rsidRPr="0043076C" w:rsidRDefault="0043076C" w:rsidP="0043076C">
            <w:r w:rsidRPr="0043076C">
              <w:rPr>
                <w:b/>
                <w:bCs/>
              </w:rPr>
              <w:t>Zero Trust Enforcement</w:t>
            </w:r>
          </w:p>
        </w:tc>
        <w:tc>
          <w:tcPr>
            <w:tcW w:w="0" w:type="auto"/>
            <w:vAlign w:val="center"/>
            <w:hideMark/>
          </w:tcPr>
          <w:p w14:paraId="42435E97" w14:textId="77777777" w:rsidR="0043076C" w:rsidRPr="0043076C" w:rsidRDefault="0043076C" w:rsidP="0043076C">
            <w:r w:rsidRPr="0043076C">
              <w:t>OMB M-22-09, Sec 9.2</w:t>
            </w:r>
          </w:p>
        </w:tc>
        <w:tc>
          <w:tcPr>
            <w:tcW w:w="0" w:type="auto"/>
            <w:vAlign w:val="center"/>
            <w:hideMark/>
          </w:tcPr>
          <w:p w14:paraId="2D909CA6" w14:textId="77777777" w:rsidR="0043076C" w:rsidRPr="0043076C" w:rsidRDefault="0043076C" w:rsidP="0043076C">
            <w:r w:rsidRPr="0043076C">
              <w:t>ops/policies/</w:t>
            </w:r>
            <w:proofErr w:type="spellStart"/>
            <w:r w:rsidRPr="0043076C">
              <w:t>kyverno-verifyimages.yaml</w:t>
            </w:r>
            <w:proofErr w:type="spellEnd"/>
            <w:r w:rsidRPr="0043076C">
              <w:t>, deploy/preflight-vpc.sh</w:t>
            </w:r>
          </w:p>
        </w:tc>
        <w:tc>
          <w:tcPr>
            <w:tcW w:w="0" w:type="auto"/>
            <w:vAlign w:val="center"/>
            <w:hideMark/>
          </w:tcPr>
          <w:p w14:paraId="1FD66552" w14:textId="77777777" w:rsidR="0043076C" w:rsidRPr="0043076C" w:rsidRDefault="0043076C" w:rsidP="0043076C">
            <w:r w:rsidRPr="0043076C">
              <w:t>Continuous verification enforced across network, identity, runtime, and pipeline.</w:t>
            </w:r>
          </w:p>
        </w:tc>
      </w:tr>
    </w:tbl>
    <w:p w14:paraId="50288420" w14:textId="77777777" w:rsidR="0043076C" w:rsidRPr="0043076C" w:rsidRDefault="0043076C" w:rsidP="0043076C">
      <w:r w:rsidRPr="0043076C">
        <w:pict w14:anchorId="3DC8CD7A">
          <v:rect id="_x0000_i1100" style="width:0;height:1.5pt" o:hralign="center" o:hrstd="t" o:hr="t" fillcolor="#a0a0a0" stroked="f"/>
        </w:pict>
      </w:r>
    </w:p>
    <w:p w14:paraId="3D61B03E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This matrix makes the repo an </w:t>
      </w:r>
      <w:r w:rsidRPr="0043076C">
        <w:rPr>
          <w:b/>
          <w:bCs/>
        </w:rPr>
        <w:t>audit-ready package</w:t>
      </w:r>
      <w:r w:rsidRPr="0043076C">
        <w:t>: every requirement maps to a file and justification, allowing compliance teams to validate FedRAMP, FIPS, and RMF quickly.</w:t>
      </w:r>
    </w:p>
    <w:p w14:paraId="4A509757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Chapter 12 — Conclusion</w:t>
      </w:r>
    </w:p>
    <w:p w14:paraId="10CAD42D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12.1 How the Repo + Process Fulfill Every Requirement</w:t>
      </w:r>
    </w:p>
    <w:p w14:paraId="503A8795" w14:textId="77777777" w:rsidR="0043076C" w:rsidRPr="0043076C" w:rsidRDefault="0043076C" w:rsidP="0043076C">
      <w:r w:rsidRPr="0043076C">
        <w:t xml:space="preserve">The </w:t>
      </w:r>
      <w:r w:rsidRPr="0043076C">
        <w:rPr>
          <w:b/>
          <w:bCs/>
        </w:rPr>
        <w:t>AWS EKS CI/CD (Commercial + GovCloud) via CloudFormation</w:t>
      </w:r>
      <w:r w:rsidRPr="0043076C">
        <w:t xml:space="preserve"> repository is not just infrastructure code — it is a </w:t>
      </w:r>
      <w:r w:rsidRPr="0043076C">
        <w:rPr>
          <w:b/>
          <w:bCs/>
        </w:rPr>
        <w:t>compliance-enforcing SaaS delivery framework</w:t>
      </w:r>
      <w:r w:rsidRPr="0043076C">
        <w:t>. Every repo artifact maps directly to architecture requirements and federal mandates.</w:t>
      </w:r>
    </w:p>
    <w:p w14:paraId="707032AC" w14:textId="77777777" w:rsidR="0043076C" w:rsidRPr="0043076C" w:rsidRDefault="0043076C" w:rsidP="0043076C">
      <w:pPr>
        <w:numPr>
          <w:ilvl w:val="0"/>
          <w:numId w:val="136"/>
        </w:numPr>
      </w:pPr>
      <w:r w:rsidRPr="0043076C">
        <w:rPr>
          <w:b/>
          <w:bCs/>
        </w:rPr>
        <w:t>Multi-Tenant SaaS Principles (Section 4):</w:t>
      </w:r>
      <w:r w:rsidRPr="0043076C">
        <w:br/>
        <w:t xml:space="preserve">Implemented via Kubernetes namespaces, Helm templates, </w:t>
      </w:r>
      <w:proofErr w:type="spellStart"/>
      <w:r w:rsidRPr="0043076C">
        <w:t>ResourceQuotas</w:t>
      </w:r>
      <w:proofErr w:type="spellEnd"/>
      <w:r w:rsidRPr="0043076C">
        <w:t xml:space="preserve">, and </w:t>
      </w:r>
      <w:proofErr w:type="spellStart"/>
      <w:r w:rsidRPr="0043076C">
        <w:lastRenderedPageBreak/>
        <w:t>NetworkPolicies</w:t>
      </w:r>
      <w:proofErr w:type="spellEnd"/>
      <w:r w:rsidRPr="0043076C">
        <w:t xml:space="preserve"> (ops/tenant/*, ops/k8s/*). Supports pooled, siloed, and dedicated tenant models from a single codebase.</w:t>
      </w:r>
    </w:p>
    <w:p w14:paraId="1B54DEA2" w14:textId="77777777" w:rsidR="0043076C" w:rsidRPr="0043076C" w:rsidRDefault="0043076C" w:rsidP="0043076C">
      <w:pPr>
        <w:numPr>
          <w:ilvl w:val="0"/>
          <w:numId w:val="136"/>
        </w:numPr>
      </w:pPr>
      <w:r w:rsidRPr="0043076C">
        <w:rPr>
          <w:b/>
          <w:bCs/>
        </w:rPr>
        <w:t>Infrastructure and FIPS Controls (Sections 3.3 &amp; 10.2):</w:t>
      </w:r>
      <w:r w:rsidRPr="0043076C">
        <w:br/>
        <w:t>VPC-only subnets, private endpoints, and FIPS-validated service calls enforced via preflight validation (deploy/preflight-vpc.sh, templates/tools-</w:t>
      </w:r>
      <w:proofErr w:type="spellStart"/>
      <w:r w:rsidRPr="0043076C">
        <w:t>pipeline.yaml</w:t>
      </w:r>
      <w:proofErr w:type="spellEnd"/>
      <w:r w:rsidRPr="0043076C">
        <w:t>).</w:t>
      </w:r>
    </w:p>
    <w:p w14:paraId="21EDA0EE" w14:textId="77777777" w:rsidR="0043076C" w:rsidRPr="0043076C" w:rsidRDefault="0043076C" w:rsidP="0043076C">
      <w:pPr>
        <w:numPr>
          <w:ilvl w:val="0"/>
          <w:numId w:val="136"/>
        </w:numPr>
      </w:pPr>
      <w:r w:rsidRPr="0043076C">
        <w:rPr>
          <w:b/>
          <w:bCs/>
        </w:rPr>
        <w:t>CI/CD Pipeline Security (Section 10):</w:t>
      </w:r>
      <w:r w:rsidRPr="0043076C">
        <w:br/>
        <w:t xml:space="preserve">End-to-end </w:t>
      </w:r>
      <w:proofErr w:type="spellStart"/>
      <w:r w:rsidRPr="0043076C">
        <w:t>CodePipeline</w:t>
      </w:r>
      <w:proofErr w:type="spellEnd"/>
      <w:r w:rsidRPr="0043076C">
        <w:t xml:space="preserve"> stages enforce build → scan → sign → attest → approval → deploy → mirror. Repo-defined </w:t>
      </w:r>
      <w:proofErr w:type="spellStart"/>
      <w:r w:rsidRPr="0043076C">
        <w:t>buildspecs</w:t>
      </w:r>
      <w:proofErr w:type="spellEnd"/>
      <w:r w:rsidRPr="0043076C">
        <w:t xml:space="preserve"> (ops/pipeline/*) and IAM templates (templates/workload-deploy-</w:t>
      </w:r>
      <w:proofErr w:type="spellStart"/>
      <w:r w:rsidRPr="0043076C">
        <w:t>iam.yaml</w:t>
      </w:r>
      <w:proofErr w:type="spellEnd"/>
      <w:r w:rsidRPr="0043076C">
        <w:t>) ensure controlled promotion and GovCloud parity.</w:t>
      </w:r>
    </w:p>
    <w:p w14:paraId="34438727" w14:textId="77777777" w:rsidR="0043076C" w:rsidRPr="0043076C" w:rsidRDefault="0043076C" w:rsidP="0043076C">
      <w:pPr>
        <w:numPr>
          <w:ilvl w:val="0"/>
          <w:numId w:val="136"/>
        </w:numPr>
      </w:pPr>
      <w:r w:rsidRPr="0043076C">
        <w:rPr>
          <w:b/>
          <w:bCs/>
        </w:rPr>
        <w:t>Supply Chain Security (Section 9.2):</w:t>
      </w:r>
      <w:r w:rsidRPr="0043076C">
        <w:br/>
        <w:t>SBOM generation (</w:t>
      </w:r>
      <w:proofErr w:type="spellStart"/>
      <w:r w:rsidRPr="0043076C">
        <w:t>Syft</w:t>
      </w:r>
      <w:proofErr w:type="spellEnd"/>
      <w:r w:rsidRPr="0043076C">
        <w:t>), vulnerability scanning (</w:t>
      </w:r>
      <w:proofErr w:type="spellStart"/>
      <w:r w:rsidRPr="0043076C">
        <w:t>Trivy</w:t>
      </w:r>
      <w:proofErr w:type="spellEnd"/>
      <w:r w:rsidRPr="0043076C">
        <w:t>), signing + attestations (Cosign), and runtime enforcement (</w:t>
      </w:r>
      <w:proofErr w:type="spellStart"/>
      <w:r w:rsidRPr="0043076C">
        <w:t>Kyverno</w:t>
      </w:r>
      <w:proofErr w:type="spellEnd"/>
      <w:r w:rsidRPr="0043076C">
        <w:t xml:space="preserve"> policies) guarantee provenance and integrity.</w:t>
      </w:r>
    </w:p>
    <w:p w14:paraId="1DA4C1F4" w14:textId="77777777" w:rsidR="0043076C" w:rsidRPr="0043076C" w:rsidRDefault="0043076C" w:rsidP="0043076C">
      <w:pPr>
        <w:numPr>
          <w:ilvl w:val="0"/>
          <w:numId w:val="136"/>
        </w:numPr>
      </w:pPr>
      <w:r w:rsidRPr="0043076C">
        <w:rPr>
          <w:b/>
          <w:bCs/>
        </w:rPr>
        <w:t>Observability and Ops Guardrails (Section 12):</w:t>
      </w:r>
      <w:r w:rsidRPr="0043076C">
        <w:br/>
        <w:t>Logging (CloudWatch/Fluent Bit), metrics (AMP/AMG), tracing (X-Ray/</w:t>
      </w:r>
      <w:proofErr w:type="spellStart"/>
      <w:r w:rsidRPr="0043076C">
        <w:t>OTel</w:t>
      </w:r>
      <w:proofErr w:type="spellEnd"/>
      <w:r w:rsidRPr="0043076C">
        <w:t>), and dashboards (dashboards/*) deliver full tenant-aware visibility and SLA monitoring.</w:t>
      </w:r>
    </w:p>
    <w:p w14:paraId="54B17EDD" w14:textId="77777777" w:rsidR="0043076C" w:rsidRPr="0043076C" w:rsidRDefault="0043076C" w:rsidP="0043076C">
      <w:pPr>
        <w:numPr>
          <w:ilvl w:val="0"/>
          <w:numId w:val="136"/>
        </w:numPr>
      </w:pPr>
      <w:r w:rsidRPr="0043076C">
        <w:rPr>
          <w:b/>
          <w:bCs/>
        </w:rPr>
        <w:t>Compliance Evidence and RMF Tie-In (Section 18):</w:t>
      </w:r>
      <w:r w:rsidRPr="0043076C">
        <w:br/>
        <w:t>All SBOMs, scan reports, signatures, and pipeline logs stored in encrypted S3, producing an immutable audit trail for FedRAMP, FIPS, and RMF validation.</w:t>
      </w:r>
    </w:p>
    <w:p w14:paraId="385CBA3B" w14:textId="77777777" w:rsidR="0043076C" w:rsidRPr="0043076C" w:rsidRDefault="0043076C" w:rsidP="0043076C">
      <w:r w:rsidRPr="0043076C">
        <w:pict w14:anchorId="5E698CC6">
          <v:rect id="_x0000_i1103" style="width:0;height:1.5pt" o:hralign="center" o:hrstd="t" o:hr="t" fillcolor="#a0a0a0" stroked="f"/>
        </w:pict>
      </w:r>
    </w:p>
    <w:p w14:paraId="58612A05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12.2 Why This Design Is Production-Ready, Auditable, and Extensible</w:t>
      </w:r>
    </w:p>
    <w:p w14:paraId="2295F1B0" w14:textId="77777777" w:rsidR="0043076C" w:rsidRPr="0043076C" w:rsidRDefault="0043076C" w:rsidP="0043076C">
      <w:r w:rsidRPr="0043076C">
        <w:rPr>
          <w:b/>
          <w:bCs/>
        </w:rPr>
        <w:t>Production-Ready:</w:t>
      </w:r>
    </w:p>
    <w:p w14:paraId="6D65A7AE" w14:textId="77777777" w:rsidR="0043076C" w:rsidRPr="0043076C" w:rsidRDefault="0043076C" w:rsidP="0043076C">
      <w:pPr>
        <w:numPr>
          <w:ilvl w:val="0"/>
          <w:numId w:val="137"/>
        </w:numPr>
      </w:pPr>
      <w:r w:rsidRPr="0043076C">
        <w:t xml:space="preserve">Runs on AWS-native FedRAMP High services (EKS, </w:t>
      </w:r>
      <w:proofErr w:type="spellStart"/>
      <w:r w:rsidRPr="0043076C">
        <w:t>CodePipeline</w:t>
      </w:r>
      <w:proofErr w:type="spellEnd"/>
      <w:r w:rsidRPr="0043076C">
        <w:t xml:space="preserve">, </w:t>
      </w:r>
      <w:proofErr w:type="spellStart"/>
      <w:r w:rsidRPr="0043076C">
        <w:t>CodeBuild</w:t>
      </w:r>
      <w:proofErr w:type="spellEnd"/>
      <w:r w:rsidRPr="0043076C">
        <w:t>, GovCloud).</w:t>
      </w:r>
    </w:p>
    <w:p w14:paraId="6FDEA7A2" w14:textId="77777777" w:rsidR="0043076C" w:rsidRPr="0043076C" w:rsidRDefault="0043076C" w:rsidP="0043076C">
      <w:pPr>
        <w:numPr>
          <w:ilvl w:val="0"/>
          <w:numId w:val="137"/>
        </w:numPr>
      </w:pPr>
      <w:r w:rsidRPr="0043076C">
        <w:t>Enforces Zero Trust across network, identity, runtime, and CI/CD layers.</w:t>
      </w:r>
    </w:p>
    <w:p w14:paraId="4BD1E192" w14:textId="77777777" w:rsidR="0043076C" w:rsidRPr="0043076C" w:rsidRDefault="0043076C" w:rsidP="0043076C">
      <w:pPr>
        <w:numPr>
          <w:ilvl w:val="0"/>
          <w:numId w:val="137"/>
        </w:numPr>
      </w:pPr>
      <w:r w:rsidRPr="0043076C">
        <w:t>Proven onboarding automation (deploy/bootstrap-fill-and-deploy.sh) for tenants.</w:t>
      </w:r>
    </w:p>
    <w:p w14:paraId="4DC77149" w14:textId="77777777" w:rsidR="0043076C" w:rsidRPr="0043076C" w:rsidRDefault="0043076C" w:rsidP="0043076C">
      <w:r w:rsidRPr="0043076C">
        <w:rPr>
          <w:b/>
          <w:bCs/>
        </w:rPr>
        <w:t>Auditable:</w:t>
      </w:r>
    </w:p>
    <w:p w14:paraId="7751CFCA" w14:textId="77777777" w:rsidR="0043076C" w:rsidRPr="0043076C" w:rsidRDefault="0043076C" w:rsidP="0043076C">
      <w:pPr>
        <w:numPr>
          <w:ilvl w:val="0"/>
          <w:numId w:val="138"/>
        </w:numPr>
      </w:pPr>
      <w:r w:rsidRPr="0043076C">
        <w:t xml:space="preserve">Cryptographic signatures and SBOMs provide </w:t>
      </w:r>
      <w:r w:rsidRPr="0043076C">
        <w:rPr>
          <w:b/>
          <w:bCs/>
        </w:rPr>
        <w:t>tamper-proof provenance</w:t>
      </w:r>
      <w:r w:rsidRPr="0043076C">
        <w:t>.</w:t>
      </w:r>
    </w:p>
    <w:p w14:paraId="189D6329" w14:textId="77777777" w:rsidR="0043076C" w:rsidRPr="0043076C" w:rsidRDefault="0043076C" w:rsidP="0043076C">
      <w:pPr>
        <w:numPr>
          <w:ilvl w:val="0"/>
          <w:numId w:val="138"/>
        </w:numPr>
      </w:pPr>
      <w:r w:rsidRPr="0043076C">
        <w:t>Runtime policies enforce compliance continuously, not just at build time.</w:t>
      </w:r>
    </w:p>
    <w:p w14:paraId="68F1C939" w14:textId="77777777" w:rsidR="0043076C" w:rsidRPr="0043076C" w:rsidRDefault="0043076C" w:rsidP="0043076C">
      <w:pPr>
        <w:numPr>
          <w:ilvl w:val="0"/>
          <w:numId w:val="138"/>
        </w:numPr>
      </w:pPr>
      <w:r w:rsidRPr="0043076C">
        <w:t xml:space="preserve">Criteria Compliance Matrix (Chapter 11) provides </w:t>
      </w:r>
      <w:r w:rsidRPr="0043076C">
        <w:rPr>
          <w:b/>
          <w:bCs/>
        </w:rPr>
        <w:t>direct audit mapping</w:t>
      </w:r>
      <w:r w:rsidRPr="0043076C">
        <w:t>.</w:t>
      </w:r>
    </w:p>
    <w:p w14:paraId="1EC18BCA" w14:textId="77777777" w:rsidR="0043076C" w:rsidRPr="0043076C" w:rsidRDefault="0043076C" w:rsidP="0043076C">
      <w:r w:rsidRPr="0043076C">
        <w:rPr>
          <w:b/>
          <w:bCs/>
        </w:rPr>
        <w:t>Extensible:</w:t>
      </w:r>
    </w:p>
    <w:p w14:paraId="021C966F" w14:textId="77777777" w:rsidR="0043076C" w:rsidRPr="0043076C" w:rsidRDefault="0043076C" w:rsidP="0043076C">
      <w:pPr>
        <w:numPr>
          <w:ilvl w:val="0"/>
          <w:numId w:val="139"/>
        </w:numPr>
      </w:pPr>
      <w:r w:rsidRPr="0043076C">
        <w:lastRenderedPageBreak/>
        <w:t>Single repo supports pooled, siloed, and dedicated stamps.</w:t>
      </w:r>
    </w:p>
    <w:p w14:paraId="1DC3CFD5" w14:textId="77777777" w:rsidR="0043076C" w:rsidRPr="0043076C" w:rsidRDefault="0043076C" w:rsidP="0043076C">
      <w:pPr>
        <w:numPr>
          <w:ilvl w:val="0"/>
          <w:numId w:val="139"/>
        </w:numPr>
      </w:pPr>
      <w:r w:rsidRPr="0043076C">
        <w:t>Helm + CloudFormation modularity allows adding new tenants, policies, and services without architectural redesign.</w:t>
      </w:r>
    </w:p>
    <w:p w14:paraId="7C08D7FF" w14:textId="77777777" w:rsidR="0043076C" w:rsidRPr="0043076C" w:rsidRDefault="0043076C" w:rsidP="0043076C">
      <w:pPr>
        <w:numPr>
          <w:ilvl w:val="0"/>
          <w:numId w:val="139"/>
        </w:numPr>
      </w:pPr>
      <w:r w:rsidRPr="0043076C">
        <w:t>Dual-partition (Commercial + GovCloud) model ensures consistent operations across sensitive and regulated environments.</w:t>
      </w:r>
    </w:p>
    <w:p w14:paraId="7A535CA0" w14:textId="77777777" w:rsidR="0043076C" w:rsidRPr="0043076C" w:rsidRDefault="0043076C" w:rsidP="0043076C">
      <w:r w:rsidRPr="0043076C">
        <w:pict w14:anchorId="124A5FF9">
          <v:rect id="_x0000_i1104" style="width:0;height:1.5pt" o:hralign="center" o:hrstd="t" o:hr="t" fillcolor="#a0a0a0" stroked="f"/>
        </w:pict>
      </w:r>
    </w:p>
    <w:p w14:paraId="6B15643A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Final Statement</w:t>
      </w:r>
    </w:p>
    <w:p w14:paraId="2EB2F9E3" w14:textId="77777777" w:rsidR="0043076C" w:rsidRPr="0043076C" w:rsidRDefault="0043076C" w:rsidP="0043076C">
      <w:r w:rsidRPr="0043076C">
        <w:t xml:space="preserve">This repository and proposal provide a </w:t>
      </w:r>
      <w:r w:rsidRPr="0043076C">
        <w:rPr>
          <w:b/>
          <w:bCs/>
        </w:rPr>
        <w:t>blueprint SaaS platform</w:t>
      </w:r>
      <w:r w:rsidRPr="0043076C">
        <w:t xml:space="preserve"> that is:</w:t>
      </w:r>
    </w:p>
    <w:p w14:paraId="232933D6" w14:textId="77777777" w:rsidR="0043076C" w:rsidRPr="0043076C" w:rsidRDefault="0043076C" w:rsidP="0043076C">
      <w:pPr>
        <w:numPr>
          <w:ilvl w:val="0"/>
          <w:numId w:val="140"/>
        </w:numPr>
      </w:pPr>
      <w:r w:rsidRPr="0043076C">
        <w:rPr>
          <w:b/>
          <w:bCs/>
        </w:rPr>
        <w:t>Secure</w:t>
      </w:r>
      <w:r w:rsidRPr="0043076C">
        <w:t>: Zero Trust enforced across compute, identity, and runtime.</w:t>
      </w:r>
    </w:p>
    <w:p w14:paraId="7EB65F52" w14:textId="77777777" w:rsidR="0043076C" w:rsidRPr="0043076C" w:rsidRDefault="0043076C" w:rsidP="0043076C">
      <w:pPr>
        <w:numPr>
          <w:ilvl w:val="0"/>
          <w:numId w:val="140"/>
        </w:numPr>
      </w:pPr>
      <w:r w:rsidRPr="0043076C">
        <w:rPr>
          <w:b/>
          <w:bCs/>
        </w:rPr>
        <w:t>Compliant</w:t>
      </w:r>
      <w:r w:rsidRPr="0043076C">
        <w:t>: FedRAMP, FIPS 140-2, and RMF controls built into every layer.</w:t>
      </w:r>
    </w:p>
    <w:p w14:paraId="3573D10A" w14:textId="77777777" w:rsidR="0043076C" w:rsidRPr="0043076C" w:rsidRDefault="0043076C" w:rsidP="0043076C">
      <w:pPr>
        <w:numPr>
          <w:ilvl w:val="0"/>
          <w:numId w:val="140"/>
        </w:numPr>
      </w:pPr>
      <w:r w:rsidRPr="0043076C">
        <w:rPr>
          <w:b/>
          <w:bCs/>
        </w:rPr>
        <w:t>Scalable</w:t>
      </w:r>
      <w:r w:rsidRPr="0043076C">
        <w:t>: Supports elastic onboarding across pooled, siloed, and dedicated models.</w:t>
      </w:r>
    </w:p>
    <w:p w14:paraId="3727370A" w14:textId="77777777" w:rsidR="0043076C" w:rsidRPr="0043076C" w:rsidRDefault="0043076C" w:rsidP="0043076C">
      <w:pPr>
        <w:numPr>
          <w:ilvl w:val="0"/>
          <w:numId w:val="140"/>
        </w:numPr>
      </w:pPr>
      <w:r w:rsidRPr="0043076C">
        <w:rPr>
          <w:b/>
          <w:bCs/>
        </w:rPr>
        <w:t>Auditable</w:t>
      </w:r>
      <w:r w:rsidRPr="0043076C">
        <w:t>: Immutable evidence stored in encrypted S3, traceable to repo files.</w:t>
      </w:r>
    </w:p>
    <w:p w14:paraId="76773C44" w14:textId="77777777" w:rsidR="0043076C" w:rsidRPr="0043076C" w:rsidRDefault="0043076C" w:rsidP="0043076C">
      <w:pPr>
        <w:numPr>
          <w:ilvl w:val="0"/>
          <w:numId w:val="140"/>
        </w:numPr>
      </w:pPr>
      <w:r w:rsidRPr="0043076C">
        <w:rPr>
          <w:b/>
          <w:bCs/>
        </w:rPr>
        <w:t>Extensible</w:t>
      </w:r>
      <w:r w:rsidRPr="0043076C">
        <w:t>: Modular architecture ensures future-proof growth and customer adoption.</w:t>
      </w:r>
    </w:p>
    <w:p w14:paraId="57500166" w14:textId="77777777" w:rsidR="0043076C" w:rsidRPr="0043076C" w:rsidRDefault="0043076C" w:rsidP="0043076C">
      <w:r w:rsidRPr="0043076C">
        <w:t xml:space="preserve">It is a </w:t>
      </w:r>
      <w:r w:rsidRPr="0043076C">
        <w:rPr>
          <w:b/>
          <w:bCs/>
        </w:rPr>
        <w:t>production-ready SaaS framework</w:t>
      </w:r>
      <w:r w:rsidRPr="0043076C">
        <w:t xml:space="preserve"> for Commercial and Government customers, designed to withstand compliance scrutiny, deliver operational excellence, and enable rapid, secure adoption of Zero Trust principles.</w:t>
      </w:r>
    </w:p>
    <w:p w14:paraId="6643DFA4" w14:textId="77777777" w:rsidR="00202FD5" w:rsidRPr="00202FD5" w:rsidRDefault="00202FD5" w:rsidP="00202FD5">
      <w:pPr>
        <w:rPr>
          <w:b/>
          <w:bCs/>
        </w:rPr>
      </w:pPr>
      <w:r w:rsidRPr="00202FD5">
        <w:rPr>
          <w:b/>
          <w:bCs/>
        </w:rPr>
        <w:t>Appendices</w:t>
      </w:r>
    </w:p>
    <w:p w14:paraId="54E78000" w14:textId="77777777" w:rsidR="00202FD5" w:rsidRPr="00202FD5" w:rsidRDefault="00202FD5" w:rsidP="00202FD5">
      <w:r w:rsidRPr="00202FD5">
        <w:pict w14:anchorId="091AD103">
          <v:rect id="_x0000_i1167" style="width:0;height:1.5pt" o:hralign="center" o:hrstd="t" o:hr="t" fillcolor="#a0a0a0" stroked="f"/>
        </w:pict>
      </w:r>
    </w:p>
    <w:p w14:paraId="50266FA4" w14:textId="77777777" w:rsidR="00202FD5" w:rsidRPr="00202FD5" w:rsidRDefault="00202FD5" w:rsidP="00202FD5">
      <w:pPr>
        <w:rPr>
          <w:b/>
          <w:bCs/>
        </w:rPr>
      </w:pPr>
      <w:r w:rsidRPr="00202FD5">
        <w:rPr>
          <w:b/>
          <w:bCs/>
        </w:rPr>
        <w:t>Appendix A — AWS Services by Function</w:t>
      </w:r>
    </w:p>
    <w:p w14:paraId="6D95D924" w14:textId="77777777" w:rsidR="00202FD5" w:rsidRPr="00202FD5" w:rsidRDefault="00202FD5" w:rsidP="00202FD5">
      <w:r w:rsidRPr="00202FD5">
        <w:rPr>
          <w:b/>
          <w:bCs/>
        </w:rPr>
        <w:t>1. SaaS Platform / Application Layer</w:t>
      </w:r>
    </w:p>
    <w:p w14:paraId="28B82FDE" w14:textId="77777777" w:rsidR="00202FD5" w:rsidRPr="00202FD5" w:rsidRDefault="00202FD5" w:rsidP="00202FD5">
      <w:pPr>
        <w:numPr>
          <w:ilvl w:val="0"/>
          <w:numId w:val="141"/>
        </w:numPr>
      </w:pPr>
      <w:r w:rsidRPr="00202FD5">
        <w:rPr>
          <w:b/>
          <w:bCs/>
        </w:rPr>
        <w:t>Amazon EKS</w:t>
      </w:r>
      <w:r w:rsidRPr="00202FD5">
        <w:t xml:space="preserve"> — Multi-tenant Kubernetes clusters (dev, stg, prod).</w:t>
      </w:r>
    </w:p>
    <w:p w14:paraId="3D111FCE" w14:textId="77777777" w:rsidR="00202FD5" w:rsidRPr="00202FD5" w:rsidRDefault="00202FD5" w:rsidP="00202FD5">
      <w:pPr>
        <w:numPr>
          <w:ilvl w:val="0"/>
          <w:numId w:val="141"/>
        </w:numPr>
      </w:pPr>
      <w:r w:rsidRPr="00202FD5">
        <w:rPr>
          <w:b/>
          <w:bCs/>
        </w:rPr>
        <w:t>Amazon ECR</w:t>
      </w:r>
      <w:r w:rsidRPr="00202FD5">
        <w:t xml:space="preserve"> — Immutable container registry (Commercial + GovCloud).</w:t>
      </w:r>
    </w:p>
    <w:p w14:paraId="54FDF89A" w14:textId="77777777" w:rsidR="00202FD5" w:rsidRPr="00202FD5" w:rsidRDefault="00202FD5" w:rsidP="00202FD5">
      <w:pPr>
        <w:numPr>
          <w:ilvl w:val="0"/>
          <w:numId w:val="141"/>
        </w:numPr>
      </w:pPr>
      <w:r w:rsidRPr="00202FD5">
        <w:rPr>
          <w:b/>
          <w:bCs/>
        </w:rPr>
        <w:t>Amazon EC2 / Managed Node Groups</w:t>
      </w:r>
      <w:r w:rsidRPr="00202FD5">
        <w:t xml:space="preserve"> — Compute capacity (GovCloud-approved).</w:t>
      </w:r>
    </w:p>
    <w:p w14:paraId="2E3712D3" w14:textId="77777777" w:rsidR="00202FD5" w:rsidRPr="00202FD5" w:rsidRDefault="00202FD5" w:rsidP="00202FD5">
      <w:pPr>
        <w:numPr>
          <w:ilvl w:val="0"/>
          <w:numId w:val="141"/>
        </w:numPr>
      </w:pPr>
      <w:r w:rsidRPr="00202FD5">
        <w:rPr>
          <w:b/>
          <w:bCs/>
        </w:rPr>
        <w:t xml:space="preserve">AWS </w:t>
      </w:r>
      <w:proofErr w:type="spellStart"/>
      <w:r w:rsidRPr="00202FD5">
        <w:rPr>
          <w:b/>
          <w:bCs/>
        </w:rPr>
        <w:t>Fargate</w:t>
      </w:r>
      <w:proofErr w:type="spellEnd"/>
      <w:r w:rsidRPr="00202FD5">
        <w:rPr>
          <w:b/>
          <w:bCs/>
        </w:rPr>
        <w:t xml:space="preserve"> (optional)</w:t>
      </w:r>
      <w:r w:rsidRPr="00202FD5">
        <w:t xml:space="preserve"> — Serverless workloads (Commercial only).</w:t>
      </w:r>
    </w:p>
    <w:p w14:paraId="11D9EB31" w14:textId="77777777" w:rsidR="00202FD5" w:rsidRPr="00202FD5" w:rsidRDefault="00202FD5" w:rsidP="00202FD5">
      <w:pPr>
        <w:numPr>
          <w:ilvl w:val="0"/>
          <w:numId w:val="141"/>
        </w:numPr>
      </w:pPr>
      <w:r w:rsidRPr="00202FD5">
        <w:rPr>
          <w:b/>
          <w:bCs/>
        </w:rPr>
        <w:t>Amazon VPC</w:t>
      </w:r>
      <w:r w:rsidRPr="00202FD5">
        <w:t xml:space="preserve"> — Networking foundation (multi-AZ private subnets).</w:t>
      </w:r>
    </w:p>
    <w:p w14:paraId="702075AA" w14:textId="77777777" w:rsidR="00202FD5" w:rsidRPr="00202FD5" w:rsidRDefault="00202FD5" w:rsidP="00202FD5">
      <w:pPr>
        <w:numPr>
          <w:ilvl w:val="0"/>
          <w:numId w:val="141"/>
        </w:numPr>
      </w:pPr>
      <w:r w:rsidRPr="00202FD5">
        <w:rPr>
          <w:b/>
          <w:bCs/>
        </w:rPr>
        <w:t>Amazon Route 53</w:t>
      </w:r>
      <w:r w:rsidRPr="00202FD5">
        <w:t xml:space="preserve"> — DNS + failover routing.</w:t>
      </w:r>
    </w:p>
    <w:p w14:paraId="284EE3CF" w14:textId="77777777" w:rsidR="00202FD5" w:rsidRPr="00202FD5" w:rsidRDefault="00202FD5" w:rsidP="00202FD5">
      <w:pPr>
        <w:numPr>
          <w:ilvl w:val="0"/>
          <w:numId w:val="141"/>
        </w:numPr>
      </w:pPr>
      <w:r w:rsidRPr="00202FD5">
        <w:rPr>
          <w:b/>
          <w:bCs/>
        </w:rPr>
        <w:t>AWS Load Balancer Controller (ALB/NLB)</w:t>
      </w:r>
      <w:r w:rsidRPr="00202FD5">
        <w:t xml:space="preserve"> — Ingress for tenant workloads.</w:t>
      </w:r>
    </w:p>
    <w:p w14:paraId="75864926" w14:textId="77777777" w:rsidR="00202FD5" w:rsidRPr="00202FD5" w:rsidRDefault="00202FD5" w:rsidP="00202FD5">
      <w:r w:rsidRPr="00202FD5">
        <w:rPr>
          <w:b/>
          <w:bCs/>
        </w:rPr>
        <w:lastRenderedPageBreak/>
        <w:t>2. CI/CD &amp; Supply Chain</w:t>
      </w:r>
    </w:p>
    <w:p w14:paraId="3BB1258D" w14:textId="77777777" w:rsidR="00202FD5" w:rsidRPr="00202FD5" w:rsidRDefault="00202FD5" w:rsidP="00202FD5">
      <w:pPr>
        <w:numPr>
          <w:ilvl w:val="0"/>
          <w:numId w:val="142"/>
        </w:numPr>
      </w:pPr>
      <w:r w:rsidRPr="00202FD5">
        <w:rPr>
          <w:b/>
          <w:bCs/>
        </w:rPr>
        <w:t xml:space="preserve">AWS </w:t>
      </w:r>
      <w:proofErr w:type="spellStart"/>
      <w:r w:rsidRPr="00202FD5">
        <w:rPr>
          <w:b/>
          <w:bCs/>
        </w:rPr>
        <w:t>CodeCommit</w:t>
      </w:r>
      <w:proofErr w:type="spellEnd"/>
      <w:r w:rsidRPr="00202FD5">
        <w:t xml:space="preserve"> — </w:t>
      </w:r>
      <w:proofErr w:type="spellStart"/>
      <w:r w:rsidRPr="00202FD5">
        <w:t>Git</w:t>
      </w:r>
      <w:proofErr w:type="spellEnd"/>
      <w:r w:rsidRPr="00202FD5">
        <w:t xml:space="preserve"> repo for source control.</w:t>
      </w:r>
    </w:p>
    <w:p w14:paraId="15FA57AF" w14:textId="77777777" w:rsidR="00202FD5" w:rsidRPr="00202FD5" w:rsidRDefault="00202FD5" w:rsidP="00202FD5">
      <w:pPr>
        <w:numPr>
          <w:ilvl w:val="0"/>
          <w:numId w:val="142"/>
        </w:numPr>
      </w:pPr>
      <w:r w:rsidRPr="00202FD5">
        <w:rPr>
          <w:b/>
          <w:bCs/>
        </w:rPr>
        <w:t xml:space="preserve">AWS </w:t>
      </w:r>
      <w:proofErr w:type="spellStart"/>
      <w:r w:rsidRPr="00202FD5">
        <w:rPr>
          <w:b/>
          <w:bCs/>
        </w:rPr>
        <w:t>CodeBuild</w:t>
      </w:r>
      <w:proofErr w:type="spellEnd"/>
      <w:r w:rsidRPr="00202FD5">
        <w:t xml:space="preserve"> — Builds, scans, and signs workloads.</w:t>
      </w:r>
    </w:p>
    <w:p w14:paraId="400296A9" w14:textId="77777777" w:rsidR="00202FD5" w:rsidRPr="00202FD5" w:rsidRDefault="00202FD5" w:rsidP="00202FD5">
      <w:pPr>
        <w:numPr>
          <w:ilvl w:val="0"/>
          <w:numId w:val="142"/>
        </w:numPr>
      </w:pPr>
      <w:r w:rsidRPr="00202FD5">
        <w:rPr>
          <w:b/>
          <w:bCs/>
        </w:rPr>
        <w:t xml:space="preserve">AWS </w:t>
      </w:r>
      <w:proofErr w:type="spellStart"/>
      <w:r w:rsidRPr="00202FD5">
        <w:rPr>
          <w:b/>
          <w:bCs/>
        </w:rPr>
        <w:t>CodePipeline</w:t>
      </w:r>
      <w:proofErr w:type="spellEnd"/>
      <w:r w:rsidRPr="00202FD5">
        <w:t xml:space="preserve"> — Orchestration for build → scan → sign → deploy → mirror.</w:t>
      </w:r>
    </w:p>
    <w:p w14:paraId="3E5AB32D" w14:textId="77777777" w:rsidR="00202FD5" w:rsidRPr="00202FD5" w:rsidRDefault="00202FD5" w:rsidP="00202FD5">
      <w:pPr>
        <w:numPr>
          <w:ilvl w:val="0"/>
          <w:numId w:val="142"/>
        </w:numPr>
      </w:pPr>
      <w:r w:rsidRPr="00202FD5">
        <w:rPr>
          <w:b/>
          <w:bCs/>
        </w:rPr>
        <w:t>AWS KMS</w:t>
      </w:r>
      <w:r w:rsidRPr="00202FD5">
        <w:t xml:space="preserve"> — Asymmetric keys for Cosign signing.</w:t>
      </w:r>
    </w:p>
    <w:p w14:paraId="3898A0C3" w14:textId="77777777" w:rsidR="00202FD5" w:rsidRPr="00202FD5" w:rsidRDefault="00202FD5" w:rsidP="00202FD5">
      <w:pPr>
        <w:numPr>
          <w:ilvl w:val="0"/>
          <w:numId w:val="142"/>
        </w:numPr>
      </w:pPr>
      <w:r w:rsidRPr="00202FD5">
        <w:rPr>
          <w:b/>
          <w:bCs/>
        </w:rPr>
        <w:t>Amazon S3</w:t>
      </w:r>
      <w:r w:rsidRPr="00202FD5">
        <w:t xml:space="preserve"> — Storage for SBOMs, logs, pipeline evidence.</w:t>
      </w:r>
    </w:p>
    <w:p w14:paraId="525C2365" w14:textId="77777777" w:rsidR="00202FD5" w:rsidRPr="00202FD5" w:rsidRDefault="00202FD5" w:rsidP="00202FD5">
      <w:pPr>
        <w:numPr>
          <w:ilvl w:val="0"/>
          <w:numId w:val="142"/>
        </w:numPr>
      </w:pPr>
      <w:r w:rsidRPr="00202FD5">
        <w:rPr>
          <w:b/>
          <w:bCs/>
        </w:rPr>
        <w:t>Cross-partition ECR</w:t>
      </w:r>
      <w:r w:rsidRPr="00202FD5">
        <w:t xml:space="preserve"> — Artifact mirroring to GovCloud.</w:t>
      </w:r>
    </w:p>
    <w:p w14:paraId="33C6A944" w14:textId="77777777" w:rsidR="00202FD5" w:rsidRPr="00202FD5" w:rsidRDefault="00202FD5" w:rsidP="00202FD5">
      <w:pPr>
        <w:numPr>
          <w:ilvl w:val="0"/>
          <w:numId w:val="142"/>
        </w:numPr>
      </w:pPr>
      <w:r w:rsidRPr="00202FD5">
        <w:rPr>
          <w:i/>
          <w:iCs/>
        </w:rPr>
        <w:t>3rd Party Tools in Build Containers:</w:t>
      </w:r>
      <w:r w:rsidRPr="00202FD5">
        <w:t xml:space="preserve"> </w:t>
      </w:r>
      <w:proofErr w:type="spellStart"/>
      <w:r w:rsidRPr="00202FD5">
        <w:t>Syft</w:t>
      </w:r>
      <w:proofErr w:type="spellEnd"/>
      <w:r w:rsidRPr="00202FD5">
        <w:t xml:space="preserve"> (SBOM), </w:t>
      </w:r>
      <w:proofErr w:type="spellStart"/>
      <w:r w:rsidRPr="00202FD5">
        <w:t>Trivy</w:t>
      </w:r>
      <w:proofErr w:type="spellEnd"/>
      <w:r w:rsidRPr="00202FD5">
        <w:t xml:space="preserve"> (scanning), Cosign (signing).</w:t>
      </w:r>
    </w:p>
    <w:p w14:paraId="67586BCB" w14:textId="77777777" w:rsidR="00202FD5" w:rsidRPr="00202FD5" w:rsidRDefault="00202FD5" w:rsidP="00202FD5">
      <w:r w:rsidRPr="00202FD5">
        <w:rPr>
          <w:b/>
          <w:bCs/>
        </w:rPr>
        <w:t>3. Security &amp; Compliance</w:t>
      </w:r>
    </w:p>
    <w:p w14:paraId="462C3FA2" w14:textId="77777777" w:rsidR="00202FD5" w:rsidRPr="00202FD5" w:rsidRDefault="00202FD5" w:rsidP="00202FD5">
      <w:pPr>
        <w:numPr>
          <w:ilvl w:val="0"/>
          <w:numId w:val="143"/>
        </w:numPr>
      </w:pPr>
      <w:r w:rsidRPr="00202FD5">
        <w:rPr>
          <w:b/>
          <w:bCs/>
        </w:rPr>
        <w:t>AWS IAM</w:t>
      </w:r>
      <w:r w:rsidRPr="00202FD5">
        <w:t xml:space="preserve"> — Role-based access control.</w:t>
      </w:r>
    </w:p>
    <w:p w14:paraId="2A92117B" w14:textId="77777777" w:rsidR="00202FD5" w:rsidRPr="00202FD5" w:rsidRDefault="00202FD5" w:rsidP="00202FD5">
      <w:pPr>
        <w:numPr>
          <w:ilvl w:val="0"/>
          <w:numId w:val="143"/>
        </w:numPr>
      </w:pPr>
      <w:r w:rsidRPr="00202FD5">
        <w:rPr>
          <w:b/>
          <w:bCs/>
        </w:rPr>
        <w:t>IRSA (IAM Roles for Service Accounts)</w:t>
      </w:r>
      <w:r w:rsidRPr="00202FD5">
        <w:t xml:space="preserve"> — Pod-level IAM integration.</w:t>
      </w:r>
    </w:p>
    <w:p w14:paraId="40B5572D" w14:textId="77777777" w:rsidR="00202FD5" w:rsidRPr="00202FD5" w:rsidRDefault="00202FD5" w:rsidP="00202FD5">
      <w:pPr>
        <w:numPr>
          <w:ilvl w:val="0"/>
          <w:numId w:val="143"/>
        </w:numPr>
      </w:pPr>
      <w:r w:rsidRPr="00202FD5">
        <w:rPr>
          <w:b/>
          <w:bCs/>
        </w:rPr>
        <w:t>Amazon Cognito</w:t>
      </w:r>
      <w:r w:rsidRPr="00202FD5">
        <w:t xml:space="preserve"> — End-user authentication with OIDC/SAML federation.</w:t>
      </w:r>
    </w:p>
    <w:p w14:paraId="07DE3BBB" w14:textId="77777777" w:rsidR="00202FD5" w:rsidRPr="00202FD5" w:rsidRDefault="00202FD5" w:rsidP="00202FD5">
      <w:pPr>
        <w:numPr>
          <w:ilvl w:val="0"/>
          <w:numId w:val="143"/>
        </w:numPr>
      </w:pPr>
      <w:r w:rsidRPr="00202FD5">
        <w:rPr>
          <w:b/>
          <w:bCs/>
        </w:rPr>
        <w:t>AWS WAF</w:t>
      </w:r>
      <w:r w:rsidRPr="00202FD5">
        <w:t xml:space="preserve"> — Web Application Firewall at CloudFront/ALB.</w:t>
      </w:r>
    </w:p>
    <w:p w14:paraId="73A63B5D" w14:textId="77777777" w:rsidR="00202FD5" w:rsidRPr="00202FD5" w:rsidRDefault="00202FD5" w:rsidP="00202FD5">
      <w:pPr>
        <w:numPr>
          <w:ilvl w:val="0"/>
          <w:numId w:val="143"/>
        </w:numPr>
      </w:pPr>
      <w:r w:rsidRPr="00202FD5">
        <w:rPr>
          <w:b/>
          <w:bCs/>
        </w:rPr>
        <w:t>AWS CloudTrail</w:t>
      </w:r>
      <w:r w:rsidRPr="00202FD5">
        <w:t xml:space="preserve"> — Account/pipeline activity logging.</w:t>
      </w:r>
    </w:p>
    <w:p w14:paraId="4B405519" w14:textId="77777777" w:rsidR="00202FD5" w:rsidRPr="00202FD5" w:rsidRDefault="00202FD5" w:rsidP="00202FD5">
      <w:pPr>
        <w:numPr>
          <w:ilvl w:val="0"/>
          <w:numId w:val="143"/>
        </w:numPr>
      </w:pPr>
      <w:proofErr w:type="spellStart"/>
      <w:r w:rsidRPr="00202FD5">
        <w:rPr>
          <w:b/>
          <w:bCs/>
        </w:rPr>
        <w:t>Kyverno</w:t>
      </w:r>
      <w:proofErr w:type="spellEnd"/>
      <w:r w:rsidRPr="00202FD5">
        <w:t xml:space="preserve"> — Runtime policy enforcement (</w:t>
      </w:r>
      <w:proofErr w:type="spellStart"/>
      <w:r w:rsidRPr="00202FD5">
        <w:t>verifyImages</w:t>
      </w:r>
      <w:proofErr w:type="spellEnd"/>
      <w:r w:rsidRPr="00202FD5">
        <w:t>, pod security).</w:t>
      </w:r>
    </w:p>
    <w:p w14:paraId="7E0D72B9" w14:textId="77777777" w:rsidR="00202FD5" w:rsidRPr="00202FD5" w:rsidRDefault="00202FD5" w:rsidP="00202FD5">
      <w:pPr>
        <w:numPr>
          <w:ilvl w:val="0"/>
          <w:numId w:val="143"/>
        </w:numPr>
      </w:pPr>
      <w:r w:rsidRPr="00202FD5">
        <w:rPr>
          <w:b/>
          <w:bCs/>
        </w:rPr>
        <w:t xml:space="preserve">AWS </w:t>
      </w:r>
      <w:proofErr w:type="spellStart"/>
      <w:r w:rsidRPr="00202FD5">
        <w:rPr>
          <w:b/>
          <w:bCs/>
        </w:rPr>
        <w:t>PrivateLink</w:t>
      </w:r>
      <w:proofErr w:type="spellEnd"/>
      <w:r w:rsidRPr="00202FD5">
        <w:rPr>
          <w:b/>
          <w:bCs/>
        </w:rPr>
        <w:t xml:space="preserve"> (VPC Endpoints)</w:t>
      </w:r>
      <w:r w:rsidRPr="00202FD5">
        <w:t xml:space="preserve"> — FIPS-only API calls.</w:t>
      </w:r>
    </w:p>
    <w:p w14:paraId="64F730D2" w14:textId="77777777" w:rsidR="00202FD5" w:rsidRPr="00202FD5" w:rsidRDefault="00202FD5" w:rsidP="00202FD5">
      <w:r w:rsidRPr="00202FD5">
        <w:rPr>
          <w:b/>
          <w:bCs/>
        </w:rPr>
        <w:t>4. Observability &amp; Operations</w:t>
      </w:r>
    </w:p>
    <w:p w14:paraId="7A18CDD0" w14:textId="77777777" w:rsidR="00202FD5" w:rsidRPr="00202FD5" w:rsidRDefault="00202FD5" w:rsidP="00202FD5">
      <w:pPr>
        <w:numPr>
          <w:ilvl w:val="0"/>
          <w:numId w:val="144"/>
        </w:numPr>
      </w:pPr>
      <w:r w:rsidRPr="00202FD5">
        <w:rPr>
          <w:b/>
          <w:bCs/>
        </w:rPr>
        <w:t>Amazon CloudWatch Logs</w:t>
      </w:r>
      <w:r w:rsidRPr="00202FD5">
        <w:t xml:space="preserve"> — Centralized logs.</w:t>
      </w:r>
    </w:p>
    <w:p w14:paraId="249CA97D" w14:textId="77777777" w:rsidR="00202FD5" w:rsidRPr="00202FD5" w:rsidRDefault="00202FD5" w:rsidP="00202FD5">
      <w:pPr>
        <w:numPr>
          <w:ilvl w:val="0"/>
          <w:numId w:val="144"/>
        </w:numPr>
      </w:pPr>
      <w:r w:rsidRPr="00202FD5">
        <w:rPr>
          <w:b/>
          <w:bCs/>
        </w:rPr>
        <w:t>CloudWatch Container Insights</w:t>
      </w:r>
      <w:r w:rsidRPr="00202FD5">
        <w:t xml:space="preserve"> — EKS metrics.</w:t>
      </w:r>
    </w:p>
    <w:p w14:paraId="291EDCE1" w14:textId="77777777" w:rsidR="00202FD5" w:rsidRPr="00202FD5" w:rsidRDefault="00202FD5" w:rsidP="00202FD5">
      <w:pPr>
        <w:numPr>
          <w:ilvl w:val="0"/>
          <w:numId w:val="144"/>
        </w:numPr>
      </w:pPr>
      <w:r w:rsidRPr="00202FD5">
        <w:rPr>
          <w:b/>
          <w:bCs/>
        </w:rPr>
        <w:t>Amazon Managed Prometheus (AMP)</w:t>
      </w:r>
      <w:r w:rsidRPr="00202FD5">
        <w:t xml:space="preserve"> — Scraping metrics.</w:t>
      </w:r>
    </w:p>
    <w:p w14:paraId="200C6D9F" w14:textId="77777777" w:rsidR="00202FD5" w:rsidRPr="00202FD5" w:rsidRDefault="00202FD5" w:rsidP="00202FD5">
      <w:pPr>
        <w:numPr>
          <w:ilvl w:val="0"/>
          <w:numId w:val="144"/>
        </w:numPr>
      </w:pPr>
      <w:r w:rsidRPr="00202FD5">
        <w:rPr>
          <w:b/>
          <w:bCs/>
        </w:rPr>
        <w:t>Amazon Managed Grafana (AMG)</w:t>
      </w:r>
      <w:r w:rsidRPr="00202FD5">
        <w:t xml:space="preserve"> — Dashboards + SLO visibility.</w:t>
      </w:r>
    </w:p>
    <w:p w14:paraId="17D623FD" w14:textId="77777777" w:rsidR="00202FD5" w:rsidRPr="00202FD5" w:rsidRDefault="00202FD5" w:rsidP="00202FD5">
      <w:pPr>
        <w:numPr>
          <w:ilvl w:val="0"/>
          <w:numId w:val="144"/>
        </w:numPr>
      </w:pPr>
      <w:r w:rsidRPr="00202FD5">
        <w:rPr>
          <w:b/>
          <w:bCs/>
        </w:rPr>
        <w:t>AWS X-Ray</w:t>
      </w:r>
      <w:r w:rsidRPr="00202FD5">
        <w:t xml:space="preserve"> — Distributed tracing.</w:t>
      </w:r>
    </w:p>
    <w:p w14:paraId="0D2F4F5E" w14:textId="77777777" w:rsidR="00202FD5" w:rsidRPr="00202FD5" w:rsidRDefault="00202FD5" w:rsidP="00202FD5">
      <w:pPr>
        <w:numPr>
          <w:ilvl w:val="0"/>
          <w:numId w:val="144"/>
        </w:numPr>
      </w:pPr>
      <w:proofErr w:type="spellStart"/>
      <w:r w:rsidRPr="00202FD5">
        <w:rPr>
          <w:b/>
          <w:bCs/>
        </w:rPr>
        <w:t>OpenTelemetry</w:t>
      </w:r>
      <w:proofErr w:type="spellEnd"/>
      <w:r w:rsidRPr="00202FD5">
        <w:rPr>
          <w:b/>
          <w:bCs/>
        </w:rPr>
        <w:t xml:space="preserve"> (</w:t>
      </w:r>
      <w:proofErr w:type="spellStart"/>
      <w:r w:rsidRPr="00202FD5">
        <w:rPr>
          <w:b/>
          <w:bCs/>
        </w:rPr>
        <w:t>OTel</w:t>
      </w:r>
      <w:proofErr w:type="spellEnd"/>
      <w:r w:rsidRPr="00202FD5">
        <w:rPr>
          <w:b/>
          <w:bCs/>
        </w:rPr>
        <w:t>)</w:t>
      </w:r>
      <w:r w:rsidRPr="00202FD5">
        <w:t xml:space="preserve"> — Tracing pipeline integration.</w:t>
      </w:r>
    </w:p>
    <w:p w14:paraId="6B04944D" w14:textId="77777777" w:rsidR="00202FD5" w:rsidRPr="00202FD5" w:rsidRDefault="00202FD5" w:rsidP="00202FD5">
      <w:r w:rsidRPr="00202FD5">
        <w:rPr>
          <w:b/>
          <w:bCs/>
        </w:rPr>
        <w:t>5. Governance &amp; Notifications</w:t>
      </w:r>
    </w:p>
    <w:p w14:paraId="29BA2EEE" w14:textId="77777777" w:rsidR="00202FD5" w:rsidRPr="00202FD5" w:rsidRDefault="00202FD5" w:rsidP="00202FD5">
      <w:pPr>
        <w:numPr>
          <w:ilvl w:val="0"/>
          <w:numId w:val="145"/>
        </w:numPr>
      </w:pPr>
      <w:r w:rsidRPr="00202FD5">
        <w:rPr>
          <w:b/>
          <w:bCs/>
        </w:rPr>
        <w:t>Amazon SNS</w:t>
      </w:r>
      <w:r w:rsidRPr="00202FD5">
        <w:t xml:space="preserve"> — Notifications for approvals/events.</w:t>
      </w:r>
    </w:p>
    <w:p w14:paraId="66A73C19" w14:textId="77777777" w:rsidR="00202FD5" w:rsidRPr="00202FD5" w:rsidRDefault="00202FD5" w:rsidP="00202FD5">
      <w:pPr>
        <w:numPr>
          <w:ilvl w:val="0"/>
          <w:numId w:val="145"/>
        </w:numPr>
      </w:pPr>
      <w:r w:rsidRPr="00202FD5">
        <w:rPr>
          <w:b/>
          <w:bCs/>
        </w:rPr>
        <w:t xml:space="preserve">Amazon </w:t>
      </w:r>
      <w:proofErr w:type="spellStart"/>
      <w:r w:rsidRPr="00202FD5">
        <w:rPr>
          <w:b/>
          <w:bCs/>
        </w:rPr>
        <w:t>EventBridge</w:t>
      </w:r>
      <w:proofErr w:type="spellEnd"/>
      <w:r w:rsidRPr="00202FD5">
        <w:t xml:space="preserve"> — Routing pipeline state events.</w:t>
      </w:r>
    </w:p>
    <w:p w14:paraId="38B96A8B" w14:textId="77777777" w:rsidR="00202FD5" w:rsidRPr="00202FD5" w:rsidRDefault="00202FD5" w:rsidP="00202FD5">
      <w:pPr>
        <w:numPr>
          <w:ilvl w:val="0"/>
          <w:numId w:val="145"/>
        </w:numPr>
      </w:pPr>
      <w:r w:rsidRPr="00202FD5">
        <w:rPr>
          <w:b/>
          <w:bCs/>
        </w:rPr>
        <w:lastRenderedPageBreak/>
        <w:t>Slack/ServiceNow (optional)</w:t>
      </w:r>
      <w:r w:rsidRPr="00202FD5">
        <w:t xml:space="preserve"> — Approval/alert integrations.</w:t>
      </w:r>
    </w:p>
    <w:p w14:paraId="3C3919B5" w14:textId="77777777" w:rsidR="00202FD5" w:rsidRPr="00202FD5" w:rsidRDefault="00202FD5" w:rsidP="00202FD5">
      <w:r w:rsidRPr="00202FD5">
        <w:rPr>
          <w:b/>
          <w:bCs/>
        </w:rPr>
        <w:t>6. Data &amp; Backup / DR</w:t>
      </w:r>
    </w:p>
    <w:p w14:paraId="759C0BF8" w14:textId="77777777" w:rsidR="00202FD5" w:rsidRPr="00202FD5" w:rsidRDefault="00202FD5" w:rsidP="00202FD5">
      <w:pPr>
        <w:numPr>
          <w:ilvl w:val="0"/>
          <w:numId w:val="146"/>
        </w:numPr>
      </w:pPr>
      <w:r w:rsidRPr="00202FD5">
        <w:rPr>
          <w:b/>
          <w:bCs/>
        </w:rPr>
        <w:t>AWS Backup</w:t>
      </w:r>
      <w:r w:rsidRPr="00202FD5">
        <w:t xml:space="preserve"> — Backup policies for EBS/EFS.</w:t>
      </w:r>
    </w:p>
    <w:p w14:paraId="7E84136A" w14:textId="77777777" w:rsidR="00202FD5" w:rsidRPr="00202FD5" w:rsidRDefault="00202FD5" w:rsidP="00202FD5">
      <w:pPr>
        <w:numPr>
          <w:ilvl w:val="0"/>
          <w:numId w:val="146"/>
        </w:numPr>
      </w:pPr>
      <w:proofErr w:type="spellStart"/>
      <w:r w:rsidRPr="00202FD5">
        <w:rPr>
          <w:b/>
          <w:bCs/>
        </w:rPr>
        <w:t>Velero</w:t>
      </w:r>
      <w:proofErr w:type="spellEnd"/>
      <w:r w:rsidRPr="00202FD5">
        <w:t xml:space="preserve"> — Cluster/namespace backup.</w:t>
      </w:r>
    </w:p>
    <w:p w14:paraId="2BE9C01F" w14:textId="77777777" w:rsidR="00202FD5" w:rsidRPr="00202FD5" w:rsidRDefault="00202FD5" w:rsidP="00202FD5">
      <w:pPr>
        <w:numPr>
          <w:ilvl w:val="0"/>
          <w:numId w:val="146"/>
        </w:numPr>
      </w:pPr>
      <w:r w:rsidRPr="00202FD5">
        <w:rPr>
          <w:b/>
          <w:bCs/>
        </w:rPr>
        <w:t>Amazon S3 Cross-Region Replication</w:t>
      </w:r>
      <w:r w:rsidRPr="00202FD5">
        <w:t xml:space="preserve"> — DR redundancy.</w:t>
      </w:r>
    </w:p>
    <w:p w14:paraId="417C2D6B" w14:textId="77777777" w:rsidR="00202FD5" w:rsidRPr="00202FD5" w:rsidRDefault="00202FD5" w:rsidP="00202FD5">
      <w:pPr>
        <w:numPr>
          <w:ilvl w:val="0"/>
          <w:numId w:val="146"/>
        </w:numPr>
      </w:pPr>
      <w:r w:rsidRPr="00202FD5">
        <w:rPr>
          <w:b/>
          <w:bCs/>
        </w:rPr>
        <w:t>Amazon DynamoDB / Aurora</w:t>
      </w:r>
      <w:r w:rsidRPr="00202FD5">
        <w:t xml:space="preserve"> — For app data if required.</w:t>
      </w:r>
    </w:p>
    <w:p w14:paraId="53E738A3" w14:textId="77777777" w:rsidR="00202FD5" w:rsidRPr="00202FD5" w:rsidRDefault="00202FD5" w:rsidP="00202FD5">
      <w:pPr>
        <w:numPr>
          <w:ilvl w:val="0"/>
          <w:numId w:val="146"/>
        </w:numPr>
      </w:pPr>
      <w:r w:rsidRPr="00202FD5">
        <w:rPr>
          <w:b/>
          <w:bCs/>
        </w:rPr>
        <w:t xml:space="preserve">Amazon </w:t>
      </w:r>
      <w:proofErr w:type="spellStart"/>
      <w:r w:rsidRPr="00202FD5">
        <w:rPr>
          <w:b/>
          <w:bCs/>
        </w:rPr>
        <w:t>ElastiCache</w:t>
      </w:r>
      <w:proofErr w:type="spellEnd"/>
      <w:r w:rsidRPr="00202FD5">
        <w:t xml:space="preserve"> — Caching tier.</w:t>
      </w:r>
    </w:p>
    <w:p w14:paraId="6874AC17" w14:textId="77777777" w:rsidR="00202FD5" w:rsidRPr="00202FD5" w:rsidRDefault="00202FD5" w:rsidP="00202FD5">
      <w:pPr>
        <w:numPr>
          <w:ilvl w:val="0"/>
          <w:numId w:val="146"/>
        </w:numPr>
      </w:pPr>
      <w:r w:rsidRPr="00202FD5">
        <w:rPr>
          <w:b/>
          <w:bCs/>
        </w:rPr>
        <w:t>Amazon SQS</w:t>
      </w:r>
      <w:r w:rsidRPr="00202FD5">
        <w:t xml:space="preserve"> — Event decoupling for microservices.</w:t>
      </w:r>
    </w:p>
    <w:p w14:paraId="5EFAD741" w14:textId="77777777" w:rsidR="00202FD5" w:rsidRPr="00202FD5" w:rsidRDefault="00202FD5" w:rsidP="00202FD5">
      <w:r w:rsidRPr="00202FD5">
        <w:pict w14:anchorId="64D10AF2">
          <v:rect id="_x0000_i1168" style="width:0;height:1.5pt" o:hralign="center" o:hrstd="t" o:hr="t" fillcolor="#a0a0a0" stroked="f"/>
        </w:pict>
      </w:r>
    </w:p>
    <w:p w14:paraId="5820BDD7" w14:textId="77777777" w:rsidR="00202FD5" w:rsidRPr="00202FD5" w:rsidRDefault="00202FD5" w:rsidP="00202FD5">
      <w:pPr>
        <w:rPr>
          <w:b/>
          <w:bCs/>
        </w:rPr>
      </w:pPr>
      <w:r w:rsidRPr="00202FD5">
        <w:rPr>
          <w:b/>
          <w:bCs/>
        </w:rPr>
        <w:t>Appendix B — Environment Setup &amp; Validation Checklist</w:t>
      </w:r>
    </w:p>
    <w:p w14:paraId="7B1FCA27" w14:textId="77777777" w:rsidR="00202FD5" w:rsidRPr="00202FD5" w:rsidRDefault="00202FD5" w:rsidP="00202FD5">
      <w:r w:rsidRPr="00202FD5">
        <w:rPr>
          <w:b/>
          <w:bCs/>
        </w:rPr>
        <w:t xml:space="preserve">0) </w:t>
      </w:r>
      <w:proofErr w:type="spellStart"/>
      <w:r w:rsidRPr="00202FD5">
        <w:rPr>
          <w:b/>
          <w:bCs/>
        </w:rPr>
        <w:t>Prereqs</w:t>
      </w:r>
      <w:proofErr w:type="spellEnd"/>
    </w:p>
    <w:p w14:paraId="0D9B2D56" w14:textId="77777777" w:rsidR="00202FD5" w:rsidRPr="00202FD5" w:rsidRDefault="00202FD5" w:rsidP="00202FD5">
      <w:pPr>
        <w:numPr>
          <w:ilvl w:val="0"/>
          <w:numId w:val="147"/>
        </w:numPr>
      </w:pPr>
      <w:r w:rsidRPr="00202FD5">
        <w:t>AWS CLI authenticated to Commercial (and GovCloud if used).</w:t>
      </w:r>
    </w:p>
    <w:p w14:paraId="1526F6C4" w14:textId="77777777" w:rsidR="00202FD5" w:rsidRPr="00202FD5" w:rsidRDefault="00202FD5" w:rsidP="00202FD5">
      <w:pPr>
        <w:numPr>
          <w:ilvl w:val="0"/>
          <w:numId w:val="147"/>
        </w:numPr>
      </w:pPr>
      <w:proofErr w:type="spellStart"/>
      <w:r w:rsidRPr="00202FD5">
        <w:t>kubectl</w:t>
      </w:r>
      <w:proofErr w:type="spellEnd"/>
      <w:r w:rsidRPr="00202FD5">
        <w:t xml:space="preserve"> + cluster access (</w:t>
      </w:r>
      <w:proofErr w:type="spellStart"/>
      <w:r w:rsidRPr="00202FD5">
        <w:t>eks</w:t>
      </w:r>
      <w:proofErr w:type="spellEnd"/>
      <w:r w:rsidRPr="00202FD5">
        <w:t xml:space="preserve">-dev, </w:t>
      </w:r>
      <w:proofErr w:type="spellStart"/>
      <w:r w:rsidRPr="00202FD5">
        <w:t>eks</w:t>
      </w:r>
      <w:proofErr w:type="spellEnd"/>
      <w:r w:rsidRPr="00202FD5">
        <w:t xml:space="preserve">-stg, </w:t>
      </w:r>
      <w:proofErr w:type="spellStart"/>
      <w:r w:rsidRPr="00202FD5">
        <w:t>eks</w:t>
      </w:r>
      <w:proofErr w:type="spellEnd"/>
      <w:r w:rsidRPr="00202FD5">
        <w:t>-prod).</w:t>
      </w:r>
    </w:p>
    <w:p w14:paraId="12D56B5D" w14:textId="77777777" w:rsidR="00202FD5" w:rsidRPr="00202FD5" w:rsidRDefault="00202FD5" w:rsidP="00202FD5">
      <w:pPr>
        <w:numPr>
          <w:ilvl w:val="0"/>
          <w:numId w:val="147"/>
        </w:numPr>
      </w:pPr>
      <w:r w:rsidRPr="00202FD5">
        <w:t>Helm 3 installed.</w:t>
      </w:r>
    </w:p>
    <w:p w14:paraId="20847E11" w14:textId="77777777" w:rsidR="00202FD5" w:rsidRPr="00202FD5" w:rsidRDefault="00202FD5" w:rsidP="00202FD5">
      <w:pPr>
        <w:numPr>
          <w:ilvl w:val="0"/>
          <w:numId w:val="147"/>
        </w:numPr>
      </w:pPr>
      <w:proofErr w:type="spellStart"/>
      <w:r w:rsidRPr="00202FD5">
        <w:t>Kyverno</w:t>
      </w:r>
      <w:proofErr w:type="spellEnd"/>
      <w:r w:rsidRPr="00202FD5">
        <w:t xml:space="preserve"> installed in all clusters.</w:t>
      </w:r>
    </w:p>
    <w:p w14:paraId="15E51D42" w14:textId="77777777" w:rsidR="00202FD5" w:rsidRPr="00202FD5" w:rsidRDefault="00202FD5" w:rsidP="00202FD5">
      <w:r w:rsidRPr="00202FD5">
        <w:rPr>
          <w:b/>
          <w:bCs/>
        </w:rPr>
        <w:t>1) Config Setup</w:t>
      </w:r>
    </w:p>
    <w:p w14:paraId="11A0209B" w14:textId="77777777" w:rsidR="00202FD5" w:rsidRPr="00202FD5" w:rsidRDefault="00202FD5" w:rsidP="00202FD5">
      <w:pPr>
        <w:numPr>
          <w:ilvl w:val="0"/>
          <w:numId w:val="148"/>
        </w:numPr>
      </w:pPr>
      <w:r w:rsidRPr="00202FD5">
        <w:t>Populate deploy/</w:t>
      </w:r>
      <w:proofErr w:type="spellStart"/>
      <w:r w:rsidRPr="00202FD5">
        <w:t>bootstrap.conf</w:t>
      </w:r>
      <w:proofErr w:type="spellEnd"/>
      <w:r w:rsidRPr="00202FD5">
        <w:t xml:space="preserve"> (APP_NAME, REPO_NAME, VPCs, Subnets, etc.).</w:t>
      </w:r>
    </w:p>
    <w:p w14:paraId="470F938E" w14:textId="77777777" w:rsidR="00202FD5" w:rsidRPr="00202FD5" w:rsidRDefault="00202FD5" w:rsidP="00202FD5">
      <w:pPr>
        <w:numPr>
          <w:ilvl w:val="0"/>
          <w:numId w:val="148"/>
        </w:numPr>
      </w:pPr>
      <w:r w:rsidRPr="00202FD5">
        <w:t>Define Commercial + GovCloud account IDs and regions.</w:t>
      </w:r>
    </w:p>
    <w:p w14:paraId="3B9C7FBC" w14:textId="77777777" w:rsidR="00202FD5" w:rsidRPr="00202FD5" w:rsidRDefault="00202FD5" w:rsidP="00202FD5">
      <w:pPr>
        <w:numPr>
          <w:ilvl w:val="0"/>
          <w:numId w:val="148"/>
        </w:numPr>
      </w:pPr>
      <w:r w:rsidRPr="00202FD5">
        <w:t>Provide KMS signing alias (alias/</w:t>
      </w:r>
      <w:proofErr w:type="spellStart"/>
      <w:r w:rsidRPr="00202FD5">
        <w:t>myservice</w:t>
      </w:r>
      <w:proofErr w:type="spellEnd"/>
      <w:r w:rsidRPr="00202FD5">
        <w:t>-cosign).</w:t>
      </w:r>
    </w:p>
    <w:p w14:paraId="7DDD1E45" w14:textId="77777777" w:rsidR="00202FD5" w:rsidRPr="00202FD5" w:rsidRDefault="00202FD5" w:rsidP="00202FD5">
      <w:pPr>
        <w:numPr>
          <w:ilvl w:val="0"/>
          <w:numId w:val="148"/>
        </w:numPr>
      </w:pPr>
      <w:r w:rsidRPr="00202FD5">
        <w:t>Configure Cognito or OIDC values.</w:t>
      </w:r>
    </w:p>
    <w:p w14:paraId="26DF2824" w14:textId="77777777" w:rsidR="00202FD5" w:rsidRPr="00202FD5" w:rsidRDefault="00202FD5" w:rsidP="00202FD5">
      <w:r w:rsidRPr="00202FD5">
        <w:rPr>
          <w:b/>
          <w:bCs/>
        </w:rPr>
        <w:t>2) KMS Signing Key</w:t>
      </w:r>
    </w:p>
    <w:p w14:paraId="5A13B648" w14:textId="77777777" w:rsidR="00202FD5" w:rsidRPr="00202FD5" w:rsidRDefault="00202FD5" w:rsidP="00202FD5">
      <w:pPr>
        <w:numPr>
          <w:ilvl w:val="0"/>
          <w:numId w:val="149"/>
        </w:numPr>
      </w:pPr>
      <w:r w:rsidRPr="00202FD5">
        <w:t>Create asymmetric ECC key in KMS.</w:t>
      </w:r>
    </w:p>
    <w:p w14:paraId="4144D3C1" w14:textId="77777777" w:rsidR="00202FD5" w:rsidRPr="00202FD5" w:rsidRDefault="00202FD5" w:rsidP="00202FD5">
      <w:pPr>
        <w:numPr>
          <w:ilvl w:val="0"/>
          <w:numId w:val="149"/>
        </w:numPr>
      </w:pPr>
      <w:r w:rsidRPr="00202FD5">
        <w:t>Alias must match COSIGN_KMS_ALIAS.</w:t>
      </w:r>
    </w:p>
    <w:p w14:paraId="087C66A9" w14:textId="77777777" w:rsidR="00202FD5" w:rsidRPr="00202FD5" w:rsidRDefault="00202FD5" w:rsidP="00202FD5">
      <w:pPr>
        <w:numPr>
          <w:ilvl w:val="0"/>
          <w:numId w:val="149"/>
        </w:numPr>
      </w:pPr>
      <w:r w:rsidRPr="00202FD5">
        <w:t xml:space="preserve">Allow </w:t>
      </w:r>
      <w:proofErr w:type="spellStart"/>
      <w:r w:rsidRPr="00202FD5">
        <w:t>codebuild</w:t>
      </w:r>
      <w:proofErr w:type="spellEnd"/>
      <w:r w:rsidRPr="00202FD5">
        <w:t>-build-role to sign.</w:t>
      </w:r>
    </w:p>
    <w:p w14:paraId="277B292D" w14:textId="77777777" w:rsidR="00202FD5" w:rsidRPr="00202FD5" w:rsidRDefault="00202FD5" w:rsidP="00202FD5">
      <w:r w:rsidRPr="00202FD5">
        <w:rPr>
          <w:b/>
          <w:bCs/>
        </w:rPr>
        <w:t>3) Preflight VPC Validation</w:t>
      </w:r>
    </w:p>
    <w:p w14:paraId="3AE77DA3" w14:textId="77777777" w:rsidR="00202FD5" w:rsidRPr="00202FD5" w:rsidRDefault="00202FD5" w:rsidP="00202FD5">
      <w:pPr>
        <w:numPr>
          <w:ilvl w:val="0"/>
          <w:numId w:val="150"/>
        </w:numPr>
      </w:pPr>
      <w:r w:rsidRPr="00202FD5">
        <w:lastRenderedPageBreak/>
        <w:t xml:space="preserve">Run deploy/preflight-vpc.sh to validate endpoints (ECR, S3, STS, KMS, Logs, </w:t>
      </w:r>
      <w:proofErr w:type="spellStart"/>
      <w:r w:rsidRPr="00202FD5">
        <w:t>CodeBuild</w:t>
      </w:r>
      <w:proofErr w:type="spellEnd"/>
      <w:r w:rsidRPr="00202FD5">
        <w:t>).</w:t>
      </w:r>
    </w:p>
    <w:p w14:paraId="5DCBAB55" w14:textId="77777777" w:rsidR="00202FD5" w:rsidRPr="00202FD5" w:rsidRDefault="00202FD5" w:rsidP="00202FD5">
      <w:pPr>
        <w:numPr>
          <w:ilvl w:val="0"/>
          <w:numId w:val="150"/>
        </w:numPr>
      </w:pPr>
      <w:r w:rsidRPr="00202FD5">
        <w:t>Fix missing endpoints before bootstrap.</w:t>
      </w:r>
    </w:p>
    <w:p w14:paraId="6978C2E7" w14:textId="77777777" w:rsidR="00202FD5" w:rsidRPr="00202FD5" w:rsidRDefault="00202FD5" w:rsidP="00202FD5">
      <w:r w:rsidRPr="00202FD5">
        <w:rPr>
          <w:b/>
          <w:bCs/>
        </w:rPr>
        <w:t>4) Bootstrap &amp; Deploy</w:t>
      </w:r>
    </w:p>
    <w:p w14:paraId="58DA0EC1" w14:textId="77777777" w:rsidR="00202FD5" w:rsidRPr="00202FD5" w:rsidRDefault="00202FD5" w:rsidP="00202FD5">
      <w:pPr>
        <w:numPr>
          <w:ilvl w:val="0"/>
          <w:numId w:val="151"/>
        </w:numPr>
      </w:pPr>
      <w:r w:rsidRPr="00202FD5">
        <w:t>Run deploy/bootstrap-fill-and-deploy.sh.</w:t>
      </w:r>
    </w:p>
    <w:p w14:paraId="4074DF19" w14:textId="77777777" w:rsidR="00202FD5" w:rsidRPr="00202FD5" w:rsidRDefault="00202FD5" w:rsidP="00202FD5">
      <w:pPr>
        <w:numPr>
          <w:ilvl w:val="0"/>
          <w:numId w:val="151"/>
        </w:numPr>
      </w:pPr>
      <w:r w:rsidRPr="00202FD5">
        <w:t>Confirm: params/*.</w:t>
      </w:r>
      <w:proofErr w:type="spellStart"/>
      <w:r w:rsidRPr="00202FD5">
        <w:t>json</w:t>
      </w:r>
      <w:proofErr w:type="spellEnd"/>
      <w:r w:rsidRPr="00202FD5">
        <w:t>, Helm values, tenant templates, stacks created.</w:t>
      </w:r>
    </w:p>
    <w:p w14:paraId="5E9FABE1" w14:textId="77777777" w:rsidR="00202FD5" w:rsidRPr="00202FD5" w:rsidRDefault="00202FD5" w:rsidP="00202FD5">
      <w:r w:rsidRPr="00202FD5">
        <w:rPr>
          <w:b/>
          <w:bCs/>
        </w:rPr>
        <w:t>5) Cluster Prep</w:t>
      </w:r>
    </w:p>
    <w:p w14:paraId="2E91C2DC" w14:textId="77777777" w:rsidR="00202FD5" w:rsidRPr="00202FD5" w:rsidRDefault="00202FD5" w:rsidP="00202FD5">
      <w:pPr>
        <w:numPr>
          <w:ilvl w:val="0"/>
          <w:numId w:val="152"/>
        </w:numPr>
      </w:pPr>
      <w:r w:rsidRPr="00202FD5">
        <w:t>Confirm EKS clusters exist (dev/stg/prod).</w:t>
      </w:r>
    </w:p>
    <w:p w14:paraId="28ED4FE2" w14:textId="77777777" w:rsidR="00202FD5" w:rsidRPr="00202FD5" w:rsidRDefault="00202FD5" w:rsidP="00202FD5">
      <w:pPr>
        <w:numPr>
          <w:ilvl w:val="0"/>
          <w:numId w:val="152"/>
        </w:numPr>
      </w:pPr>
      <w:r w:rsidRPr="00202FD5">
        <w:t>Add-ons: Metrics Server, ALB Controller, OIDC provider.</w:t>
      </w:r>
    </w:p>
    <w:p w14:paraId="331E6266" w14:textId="77777777" w:rsidR="00202FD5" w:rsidRPr="00202FD5" w:rsidRDefault="00202FD5" w:rsidP="00202FD5">
      <w:r w:rsidRPr="00202FD5">
        <w:rPr>
          <w:b/>
          <w:bCs/>
        </w:rPr>
        <w:t xml:space="preserve">6) </w:t>
      </w:r>
      <w:proofErr w:type="spellStart"/>
      <w:r w:rsidRPr="00202FD5">
        <w:rPr>
          <w:b/>
          <w:bCs/>
        </w:rPr>
        <w:t>Kyverno</w:t>
      </w:r>
      <w:proofErr w:type="spellEnd"/>
      <w:r w:rsidRPr="00202FD5">
        <w:rPr>
          <w:b/>
          <w:bCs/>
        </w:rPr>
        <w:t xml:space="preserve"> Setup</w:t>
      </w:r>
    </w:p>
    <w:p w14:paraId="2FB1BFF8" w14:textId="77777777" w:rsidR="00202FD5" w:rsidRPr="00202FD5" w:rsidRDefault="00202FD5" w:rsidP="00202FD5">
      <w:pPr>
        <w:numPr>
          <w:ilvl w:val="0"/>
          <w:numId w:val="153"/>
        </w:numPr>
      </w:pPr>
      <w:r w:rsidRPr="00202FD5">
        <w:t>Fetch cosign public key with deploy/fetch-cosign-pubkey.sh.</w:t>
      </w:r>
    </w:p>
    <w:p w14:paraId="511E498F" w14:textId="77777777" w:rsidR="00202FD5" w:rsidRPr="00202FD5" w:rsidRDefault="00202FD5" w:rsidP="00202FD5">
      <w:pPr>
        <w:numPr>
          <w:ilvl w:val="0"/>
          <w:numId w:val="153"/>
        </w:numPr>
      </w:pPr>
      <w:r w:rsidRPr="00202FD5">
        <w:t xml:space="preserve">Apply </w:t>
      </w:r>
      <w:proofErr w:type="spellStart"/>
      <w:r w:rsidRPr="00202FD5">
        <w:t>verifyImages</w:t>
      </w:r>
      <w:proofErr w:type="spellEnd"/>
      <w:r w:rsidRPr="00202FD5">
        <w:t xml:space="preserve"> + pod security policies (ops/policies/*).</w:t>
      </w:r>
    </w:p>
    <w:p w14:paraId="11F8E332" w14:textId="77777777" w:rsidR="00202FD5" w:rsidRPr="00202FD5" w:rsidRDefault="00202FD5" w:rsidP="00202FD5">
      <w:r w:rsidRPr="00202FD5">
        <w:rPr>
          <w:b/>
          <w:bCs/>
        </w:rPr>
        <w:t>7) Pipeline Setup</w:t>
      </w:r>
    </w:p>
    <w:p w14:paraId="1430AC64" w14:textId="77777777" w:rsidR="00202FD5" w:rsidRPr="00202FD5" w:rsidRDefault="00202FD5" w:rsidP="00202FD5">
      <w:pPr>
        <w:numPr>
          <w:ilvl w:val="0"/>
          <w:numId w:val="154"/>
        </w:numPr>
      </w:pPr>
      <w:r w:rsidRPr="00202FD5">
        <w:t xml:space="preserve">Push repo to </w:t>
      </w:r>
      <w:proofErr w:type="spellStart"/>
      <w:r w:rsidRPr="00202FD5">
        <w:t>CodeCommit</w:t>
      </w:r>
      <w:proofErr w:type="spellEnd"/>
      <w:r w:rsidRPr="00202FD5">
        <w:t>.</w:t>
      </w:r>
    </w:p>
    <w:p w14:paraId="2A5226C9" w14:textId="77777777" w:rsidR="00202FD5" w:rsidRPr="00202FD5" w:rsidRDefault="00202FD5" w:rsidP="00202FD5">
      <w:pPr>
        <w:numPr>
          <w:ilvl w:val="0"/>
          <w:numId w:val="154"/>
        </w:numPr>
      </w:pPr>
      <w:r w:rsidRPr="00202FD5">
        <w:t>Validate pipeline stages: build → scan → sign → attest → deploy → mirror.</w:t>
      </w:r>
    </w:p>
    <w:p w14:paraId="2CA6B82D" w14:textId="77777777" w:rsidR="00202FD5" w:rsidRPr="00202FD5" w:rsidRDefault="00202FD5" w:rsidP="00202FD5">
      <w:r w:rsidRPr="00202FD5">
        <w:rPr>
          <w:b/>
          <w:bCs/>
        </w:rPr>
        <w:t>8) Ingress &amp; DNS</w:t>
      </w:r>
    </w:p>
    <w:p w14:paraId="12F450F2" w14:textId="77777777" w:rsidR="00202FD5" w:rsidRPr="00202FD5" w:rsidRDefault="00202FD5" w:rsidP="00202FD5">
      <w:pPr>
        <w:numPr>
          <w:ilvl w:val="0"/>
          <w:numId w:val="155"/>
        </w:numPr>
      </w:pPr>
      <w:r w:rsidRPr="00202FD5">
        <w:t>Confirm ALB, ACM cert, WAF association, Route53 DNS entry.</w:t>
      </w:r>
    </w:p>
    <w:p w14:paraId="41D2090A" w14:textId="77777777" w:rsidR="00202FD5" w:rsidRPr="00202FD5" w:rsidRDefault="00202FD5" w:rsidP="00202FD5">
      <w:r w:rsidRPr="00202FD5">
        <w:rPr>
          <w:b/>
          <w:bCs/>
        </w:rPr>
        <w:t>9) Notifications</w:t>
      </w:r>
    </w:p>
    <w:p w14:paraId="31B19628" w14:textId="77777777" w:rsidR="00202FD5" w:rsidRPr="00202FD5" w:rsidRDefault="00202FD5" w:rsidP="00202FD5">
      <w:pPr>
        <w:numPr>
          <w:ilvl w:val="0"/>
          <w:numId w:val="156"/>
        </w:numPr>
      </w:pPr>
      <w:r w:rsidRPr="00202FD5">
        <w:t>Deploy templates/pipeline-</w:t>
      </w:r>
      <w:proofErr w:type="spellStart"/>
      <w:r w:rsidRPr="00202FD5">
        <w:t>notifications.yaml</w:t>
      </w:r>
      <w:proofErr w:type="spellEnd"/>
      <w:r w:rsidRPr="00202FD5">
        <w:t xml:space="preserve"> to enable SNS/</w:t>
      </w:r>
      <w:proofErr w:type="spellStart"/>
      <w:r w:rsidRPr="00202FD5">
        <w:t>EventBridge</w:t>
      </w:r>
      <w:proofErr w:type="spellEnd"/>
      <w:r w:rsidRPr="00202FD5">
        <w:t xml:space="preserve"> notifications.</w:t>
      </w:r>
    </w:p>
    <w:p w14:paraId="04DA47FD" w14:textId="77777777" w:rsidR="00202FD5" w:rsidRPr="00202FD5" w:rsidRDefault="00202FD5" w:rsidP="00202FD5">
      <w:r w:rsidRPr="00202FD5">
        <w:rPr>
          <w:b/>
          <w:bCs/>
        </w:rPr>
        <w:t>10) Tenant Onboarding</w:t>
      </w:r>
    </w:p>
    <w:p w14:paraId="45086504" w14:textId="77777777" w:rsidR="00202FD5" w:rsidRPr="00202FD5" w:rsidRDefault="00202FD5" w:rsidP="00202FD5">
      <w:pPr>
        <w:numPr>
          <w:ilvl w:val="0"/>
          <w:numId w:val="157"/>
        </w:numPr>
      </w:pPr>
      <w:r w:rsidRPr="00202FD5">
        <w:t>Use ops/tenant/values-tenant-</w:t>
      </w:r>
      <w:proofErr w:type="spellStart"/>
      <w:r w:rsidRPr="00202FD5">
        <w:t>template.yaml</w:t>
      </w:r>
      <w:proofErr w:type="spellEnd"/>
      <w:r w:rsidRPr="00202FD5">
        <w:t>.</w:t>
      </w:r>
    </w:p>
    <w:p w14:paraId="6E181574" w14:textId="77777777" w:rsidR="00202FD5" w:rsidRPr="00202FD5" w:rsidRDefault="00202FD5" w:rsidP="00202FD5">
      <w:pPr>
        <w:numPr>
          <w:ilvl w:val="0"/>
          <w:numId w:val="157"/>
        </w:numPr>
      </w:pPr>
      <w:r w:rsidRPr="00202FD5">
        <w:t>Apply quotas and network policies.</w:t>
      </w:r>
    </w:p>
    <w:p w14:paraId="2CFBFC87" w14:textId="77777777" w:rsidR="00202FD5" w:rsidRPr="00202FD5" w:rsidRDefault="00202FD5" w:rsidP="00202FD5">
      <w:pPr>
        <w:numPr>
          <w:ilvl w:val="0"/>
          <w:numId w:val="157"/>
        </w:numPr>
      </w:pPr>
      <w:r w:rsidRPr="00202FD5">
        <w:t>Deploy tenant workloads by image digest.</w:t>
      </w:r>
    </w:p>
    <w:p w14:paraId="5A138468" w14:textId="77777777" w:rsidR="00202FD5" w:rsidRPr="00202FD5" w:rsidRDefault="00202FD5" w:rsidP="00202FD5">
      <w:r w:rsidRPr="00202FD5">
        <w:rPr>
          <w:b/>
          <w:bCs/>
        </w:rPr>
        <w:t>11) Ops Hardening</w:t>
      </w:r>
    </w:p>
    <w:p w14:paraId="39CB80EB" w14:textId="77777777" w:rsidR="00202FD5" w:rsidRPr="00202FD5" w:rsidRDefault="00202FD5" w:rsidP="00202FD5">
      <w:pPr>
        <w:numPr>
          <w:ilvl w:val="0"/>
          <w:numId w:val="158"/>
        </w:numPr>
      </w:pPr>
      <w:r w:rsidRPr="00202FD5">
        <w:t>Deploy External Secrets Operator.</w:t>
      </w:r>
    </w:p>
    <w:p w14:paraId="4F1D89DE" w14:textId="77777777" w:rsidR="00202FD5" w:rsidRPr="00202FD5" w:rsidRDefault="00202FD5" w:rsidP="00202FD5">
      <w:pPr>
        <w:numPr>
          <w:ilvl w:val="0"/>
          <w:numId w:val="158"/>
        </w:numPr>
      </w:pPr>
      <w:r w:rsidRPr="00202FD5">
        <w:t xml:space="preserve">Enable observability (CW, AMP, Grafana, </w:t>
      </w:r>
      <w:proofErr w:type="spellStart"/>
      <w:r w:rsidRPr="00202FD5">
        <w:t>OTel</w:t>
      </w:r>
      <w:proofErr w:type="spellEnd"/>
      <w:r w:rsidRPr="00202FD5">
        <w:t>).</w:t>
      </w:r>
    </w:p>
    <w:p w14:paraId="3B3EE2F7" w14:textId="77777777" w:rsidR="00202FD5" w:rsidRPr="00202FD5" w:rsidRDefault="00202FD5" w:rsidP="00202FD5">
      <w:pPr>
        <w:numPr>
          <w:ilvl w:val="0"/>
          <w:numId w:val="158"/>
        </w:numPr>
      </w:pPr>
      <w:r w:rsidRPr="00202FD5">
        <w:lastRenderedPageBreak/>
        <w:t xml:space="preserve">Validate backups (AWS Backup + </w:t>
      </w:r>
      <w:proofErr w:type="spellStart"/>
      <w:r w:rsidRPr="00202FD5">
        <w:t>Velero</w:t>
      </w:r>
      <w:proofErr w:type="spellEnd"/>
      <w:r w:rsidRPr="00202FD5">
        <w:t>).</w:t>
      </w:r>
    </w:p>
    <w:p w14:paraId="7695E4FC" w14:textId="77777777" w:rsidR="00202FD5" w:rsidRPr="00202FD5" w:rsidRDefault="00202FD5" w:rsidP="00202FD5">
      <w:r w:rsidRPr="00202FD5">
        <w:pict w14:anchorId="429DE238">
          <v:rect id="_x0000_i1169" style="width:0;height:1.5pt" o:hralign="center" o:hrstd="t" o:hr="t" fillcolor="#a0a0a0" stroked="f"/>
        </w:pict>
      </w:r>
    </w:p>
    <w:p w14:paraId="6F7E8DC8" w14:textId="77777777" w:rsidR="00202FD5" w:rsidRPr="00202FD5" w:rsidRDefault="00202FD5" w:rsidP="00202FD5">
      <w:pPr>
        <w:rPr>
          <w:b/>
          <w:bCs/>
        </w:rPr>
      </w:pPr>
      <w:r w:rsidRPr="00202FD5">
        <w:rPr>
          <w:b/>
          <w:bCs/>
        </w:rPr>
        <w:t>Appendix C — Deployment Evidence (Scripts &amp; Outputs)</w:t>
      </w:r>
    </w:p>
    <w:p w14:paraId="651223C5" w14:textId="77777777" w:rsidR="00202FD5" w:rsidRPr="00202FD5" w:rsidRDefault="00202FD5" w:rsidP="00202FD5">
      <w:r w:rsidRPr="00202FD5">
        <w:rPr>
          <w:b/>
          <w:bCs/>
        </w:rPr>
        <w:t>Scripts</w:t>
      </w:r>
    </w:p>
    <w:p w14:paraId="03F32EFC" w14:textId="77777777" w:rsidR="00202FD5" w:rsidRPr="00202FD5" w:rsidRDefault="00202FD5" w:rsidP="00202FD5">
      <w:pPr>
        <w:numPr>
          <w:ilvl w:val="0"/>
          <w:numId w:val="159"/>
        </w:numPr>
      </w:pPr>
      <w:r w:rsidRPr="00202FD5">
        <w:t>deploy/bootstrap-fill-and-deploy.sh — Automates namespace + tenant onboarding.</w:t>
      </w:r>
    </w:p>
    <w:p w14:paraId="235E3B09" w14:textId="77777777" w:rsidR="00202FD5" w:rsidRPr="00202FD5" w:rsidRDefault="00202FD5" w:rsidP="00202FD5">
      <w:pPr>
        <w:numPr>
          <w:ilvl w:val="0"/>
          <w:numId w:val="159"/>
        </w:numPr>
      </w:pPr>
      <w:r w:rsidRPr="00202FD5">
        <w:t>deploy/preflight-vpc.sh — Validates FIPS endpoint compliance.</w:t>
      </w:r>
    </w:p>
    <w:p w14:paraId="710B98AA" w14:textId="77777777" w:rsidR="00202FD5" w:rsidRPr="00202FD5" w:rsidRDefault="00202FD5" w:rsidP="00202FD5">
      <w:pPr>
        <w:numPr>
          <w:ilvl w:val="0"/>
          <w:numId w:val="159"/>
        </w:numPr>
      </w:pPr>
      <w:r w:rsidRPr="00202FD5">
        <w:t xml:space="preserve">deploy/fetch-cosign-pubkey.sh — Extracts public key for </w:t>
      </w:r>
      <w:proofErr w:type="spellStart"/>
      <w:r w:rsidRPr="00202FD5">
        <w:t>Kyverno</w:t>
      </w:r>
      <w:proofErr w:type="spellEnd"/>
      <w:r w:rsidRPr="00202FD5">
        <w:t xml:space="preserve"> </w:t>
      </w:r>
      <w:proofErr w:type="spellStart"/>
      <w:r w:rsidRPr="00202FD5">
        <w:t>verifyImages</w:t>
      </w:r>
      <w:proofErr w:type="spellEnd"/>
      <w:r w:rsidRPr="00202FD5">
        <w:t xml:space="preserve"> policy.</w:t>
      </w:r>
    </w:p>
    <w:p w14:paraId="64ECAE23" w14:textId="77777777" w:rsidR="00202FD5" w:rsidRPr="00202FD5" w:rsidRDefault="00202FD5" w:rsidP="00202FD5">
      <w:pPr>
        <w:numPr>
          <w:ilvl w:val="0"/>
          <w:numId w:val="159"/>
        </w:numPr>
      </w:pPr>
      <w:r w:rsidRPr="00202FD5">
        <w:t>deploy/apply-kyverno.sh — Applies admission policies.</w:t>
      </w:r>
    </w:p>
    <w:p w14:paraId="66E162A2" w14:textId="77777777" w:rsidR="00202FD5" w:rsidRPr="00202FD5" w:rsidRDefault="00202FD5" w:rsidP="00202FD5">
      <w:r w:rsidRPr="00202FD5">
        <w:rPr>
          <w:b/>
          <w:bCs/>
        </w:rPr>
        <w:t>Outputs</w:t>
      </w:r>
    </w:p>
    <w:p w14:paraId="6F91CC99" w14:textId="77777777" w:rsidR="00202FD5" w:rsidRPr="00202FD5" w:rsidRDefault="00202FD5" w:rsidP="00202FD5">
      <w:pPr>
        <w:numPr>
          <w:ilvl w:val="0"/>
          <w:numId w:val="160"/>
        </w:numPr>
      </w:pPr>
      <w:r w:rsidRPr="00202FD5">
        <w:rPr>
          <w:b/>
          <w:bCs/>
        </w:rPr>
        <w:t>Pipeline Outputs:</w:t>
      </w:r>
      <w:r w:rsidRPr="00202FD5">
        <w:t xml:space="preserve"> Immutable image digests, SBOMs, </w:t>
      </w:r>
      <w:proofErr w:type="spellStart"/>
      <w:r w:rsidRPr="00202FD5">
        <w:t>Trivy</w:t>
      </w:r>
      <w:proofErr w:type="spellEnd"/>
      <w:r w:rsidRPr="00202FD5">
        <w:t xml:space="preserve"> reports, cosign attestations.</w:t>
      </w:r>
    </w:p>
    <w:p w14:paraId="4762EB10" w14:textId="77777777" w:rsidR="00202FD5" w:rsidRPr="00202FD5" w:rsidRDefault="00202FD5" w:rsidP="00202FD5">
      <w:pPr>
        <w:numPr>
          <w:ilvl w:val="0"/>
          <w:numId w:val="160"/>
        </w:numPr>
      </w:pPr>
      <w:r w:rsidRPr="00202FD5">
        <w:rPr>
          <w:b/>
          <w:bCs/>
        </w:rPr>
        <w:t>Cluster Evidence:</w:t>
      </w:r>
      <w:r w:rsidRPr="00202FD5">
        <w:t xml:space="preserve"> Namespace manifests, applied quotas, applied </w:t>
      </w:r>
      <w:proofErr w:type="spellStart"/>
      <w:r w:rsidRPr="00202FD5">
        <w:t>Kyverno</w:t>
      </w:r>
      <w:proofErr w:type="spellEnd"/>
      <w:r w:rsidRPr="00202FD5">
        <w:t xml:space="preserve"> policies.</w:t>
      </w:r>
    </w:p>
    <w:p w14:paraId="38E0AACA" w14:textId="77777777" w:rsidR="00202FD5" w:rsidRPr="00202FD5" w:rsidRDefault="00202FD5" w:rsidP="00202FD5">
      <w:pPr>
        <w:numPr>
          <w:ilvl w:val="0"/>
          <w:numId w:val="160"/>
        </w:numPr>
      </w:pPr>
      <w:r w:rsidRPr="00202FD5">
        <w:rPr>
          <w:b/>
          <w:bCs/>
        </w:rPr>
        <w:t>Compliance Evidence:</w:t>
      </w:r>
      <w:r w:rsidRPr="00202FD5">
        <w:t xml:space="preserve"> S3 storage of all reports/artifacts.</w:t>
      </w:r>
    </w:p>
    <w:p w14:paraId="1E04E964" w14:textId="77777777" w:rsidR="00202FD5" w:rsidRPr="00202FD5" w:rsidRDefault="00202FD5" w:rsidP="00202FD5">
      <w:r w:rsidRPr="00202FD5">
        <w:pict w14:anchorId="3DFC654C">
          <v:rect id="_x0000_i1170" style="width:0;height:1.5pt" o:hralign="center" o:hrstd="t" o:hr="t" fillcolor="#a0a0a0" stroked="f"/>
        </w:pict>
      </w:r>
    </w:p>
    <w:p w14:paraId="3D7A6B48" w14:textId="77777777" w:rsidR="00202FD5" w:rsidRPr="00202FD5" w:rsidRDefault="00202FD5" w:rsidP="00202FD5">
      <w:pPr>
        <w:rPr>
          <w:b/>
          <w:bCs/>
        </w:rPr>
      </w:pPr>
      <w:r w:rsidRPr="00202FD5">
        <w:rPr>
          <w:b/>
          <w:bCs/>
        </w:rPr>
        <w:t>Appendix D — File-to-Chapter Mapping (Repo Proof)</w:t>
      </w:r>
    </w:p>
    <w:p w14:paraId="1C728DB6" w14:textId="77777777" w:rsidR="00202FD5" w:rsidRPr="00202FD5" w:rsidRDefault="00202FD5" w:rsidP="00202FD5">
      <w:pPr>
        <w:numPr>
          <w:ilvl w:val="0"/>
          <w:numId w:val="161"/>
        </w:numPr>
      </w:pPr>
      <w:r w:rsidRPr="00202FD5">
        <w:rPr>
          <w:b/>
          <w:bCs/>
        </w:rPr>
        <w:t>Chapter 3 Infrastructure</w:t>
      </w:r>
      <w:r w:rsidRPr="00202FD5">
        <w:t xml:space="preserve"> → templates/tools-</w:t>
      </w:r>
      <w:proofErr w:type="spellStart"/>
      <w:r w:rsidRPr="00202FD5">
        <w:t>pipeline.yaml</w:t>
      </w:r>
      <w:proofErr w:type="spellEnd"/>
      <w:r w:rsidRPr="00202FD5">
        <w:t>, deploy/preflight-vpc.sh</w:t>
      </w:r>
    </w:p>
    <w:p w14:paraId="71B34FD0" w14:textId="77777777" w:rsidR="00202FD5" w:rsidRPr="00202FD5" w:rsidRDefault="00202FD5" w:rsidP="00202FD5">
      <w:pPr>
        <w:numPr>
          <w:ilvl w:val="0"/>
          <w:numId w:val="161"/>
        </w:numPr>
      </w:pPr>
      <w:r w:rsidRPr="00202FD5">
        <w:rPr>
          <w:b/>
          <w:bCs/>
        </w:rPr>
        <w:t>Chapter 4 CI/CD</w:t>
      </w:r>
      <w:r w:rsidRPr="00202FD5">
        <w:t xml:space="preserve"> → ops/pipeline/</w:t>
      </w:r>
      <w:proofErr w:type="spellStart"/>
      <w:r w:rsidRPr="00202FD5">
        <w:t>buildspec-build.yml</w:t>
      </w:r>
      <w:proofErr w:type="spellEnd"/>
      <w:r w:rsidRPr="00202FD5">
        <w:t>, ops/pipeline/</w:t>
      </w:r>
      <w:proofErr w:type="spellStart"/>
      <w:r w:rsidRPr="00202FD5">
        <w:t>buildspec-deploy.yml</w:t>
      </w:r>
      <w:proofErr w:type="spellEnd"/>
    </w:p>
    <w:p w14:paraId="0709D075" w14:textId="77777777" w:rsidR="00202FD5" w:rsidRPr="00202FD5" w:rsidRDefault="00202FD5" w:rsidP="00202FD5">
      <w:pPr>
        <w:numPr>
          <w:ilvl w:val="0"/>
          <w:numId w:val="161"/>
        </w:numPr>
      </w:pPr>
      <w:r w:rsidRPr="00202FD5">
        <w:rPr>
          <w:b/>
          <w:bCs/>
        </w:rPr>
        <w:t>Chapter 5 Security</w:t>
      </w:r>
      <w:r w:rsidRPr="00202FD5">
        <w:t xml:space="preserve"> → ops/policies/</w:t>
      </w:r>
      <w:proofErr w:type="spellStart"/>
      <w:r w:rsidRPr="00202FD5">
        <w:t>kyverno-verifyimages.yaml</w:t>
      </w:r>
      <w:proofErr w:type="spellEnd"/>
      <w:r w:rsidRPr="00202FD5">
        <w:t>, templates/workload-deploy-</w:t>
      </w:r>
      <w:proofErr w:type="spellStart"/>
      <w:r w:rsidRPr="00202FD5">
        <w:t>iam.yaml</w:t>
      </w:r>
      <w:proofErr w:type="spellEnd"/>
    </w:p>
    <w:p w14:paraId="1E8ECF94" w14:textId="77777777" w:rsidR="00202FD5" w:rsidRPr="00202FD5" w:rsidRDefault="00202FD5" w:rsidP="00202FD5">
      <w:pPr>
        <w:numPr>
          <w:ilvl w:val="0"/>
          <w:numId w:val="161"/>
        </w:numPr>
      </w:pPr>
      <w:r w:rsidRPr="00202FD5">
        <w:rPr>
          <w:b/>
          <w:bCs/>
        </w:rPr>
        <w:t>Chapter 6 Supply Chain</w:t>
      </w:r>
      <w:r w:rsidRPr="00202FD5">
        <w:t xml:space="preserve"> → ops/pipeline/</w:t>
      </w:r>
      <w:proofErr w:type="spellStart"/>
      <w:r w:rsidRPr="00202FD5">
        <w:t>buildspec-build.yml</w:t>
      </w:r>
      <w:proofErr w:type="spellEnd"/>
      <w:r w:rsidRPr="00202FD5">
        <w:t>, templates/tools-</w:t>
      </w:r>
      <w:proofErr w:type="spellStart"/>
      <w:r w:rsidRPr="00202FD5">
        <w:t>pipeline.yaml</w:t>
      </w:r>
      <w:proofErr w:type="spellEnd"/>
    </w:p>
    <w:p w14:paraId="67BE27A5" w14:textId="77777777" w:rsidR="00202FD5" w:rsidRPr="00202FD5" w:rsidRDefault="00202FD5" w:rsidP="00202FD5">
      <w:pPr>
        <w:numPr>
          <w:ilvl w:val="0"/>
          <w:numId w:val="161"/>
        </w:numPr>
      </w:pPr>
      <w:r w:rsidRPr="00202FD5">
        <w:rPr>
          <w:b/>
          <w:bCs/>
        </w:rPr>
        <w:t>Chapter 7 Tenancy</w:t>
      </w:r>
      <w:r w:rsidRPr="00202FD5">
        <w:t xml:space="preserve"> → ops/tenant/values-tenant-</w:t>
      </w:r>
      <w:proofErr w:type="spellStart"/>
      <w:r w:rsidRPr="00202FD5">
        <w:t>template.yaml</w:t>
      </w:r>
      <w:proofErr w:type="spellEnd"/>
      <w:r w:rsidRPr="00202FD5">
        <w:t>, ops/k8s/tenant-</w:t>
      </w:r>
      <w:proofErr w:type="spellStart"/>
      <w:r w:rsidRPr="00202FD5">
        <w:t>networkpolicy.yaml</w:t>
      </w:r>
      <w:proofErr w:type="spellEnd"/>
    </w:p>
    <w:p w14:paraId="0503DEB4" w14:textId="77777777" w:rsidR="00202FD5" w:rsidRPr="00202FD5" w:rsidRDefault="00202FD5" w:rsidP="00202FD5">
      <w:pPr>
        <w:numPr>
          <w:ilvl w:val="0"/>
          <w:numId w:val="161"/>
        </w:numPr>
      </w:pPr>
      <w:r w:rsidRPr="00202FD5">
        <w:rPr>
          <w:b/>
          <w:bCs/>
        </w:rPr>
        <w:t>Chapter 8 Partitioning</w:t>
      </w:r>
      <w:r w:rsidRPr="00202FD5">
        <w:t xml:space="preserve"> → ops/pipeline/</w:t>
      </w:r>
      <w:proofErr w:type="spellStart"/>
      <w:r w:rsidRPr="00202FD5">
        <w:t>buildspec</w:t>
      </w:r>
      <w:proofErr w:type="spellEnd"/>
      <w:r w:rsidRPr="00202FD5">
        <w:t>-mirror-</w:t>
      </w:r>
      <w:proofErr w:type="spellStart"/>
      <w:r w:rsidRPr="00202FD5">
        <w:t>gov.yml</w:t>
      </w:r>
      <w:proofErr w:type="spellEnd"/>
      <w:r w:rsidRPr="00202FD5">
        <w:t>, templates/gov-mirror-</w:t>
      </w:r>
      <w:proofErr w:type="spellStart"/>
      <w:r w:rsidRPr="00202FD5">
        <w:t>receiver.yaml</w:t>
      </w:r>
      <w:proofErr w:type="spellEnd"/>
    </w:p>
    <w:p w14:paraId="0083593D" w14:textId="77777777" w:rsidR="00202FD5" w:rsidRPr="00202FD5" w:rsidRDefault="00202FD5" w:rsidP="00202FD5">
      <w:pPr>
        <w:numPr>
          <w:ilvl w:val="0"/>
          <w:numId w:val="161"/>
        </w:numPr>
      </w:pPr>
      <w:r w:rsidRPr="00202FD5">
        <w:rPr>
          <w:b/>
          <w:bCs/>
        </w:rPr>
        <w:t>Chapter 9 Governance</w:t>
      </w:r>
      <w:r w:rsidRPr="00202FD5">
        <w:t xml:space="preserve"> → templates/pipeline-</w:t>
      </w:r>
      <w:proofErr w:type="spellStart"/>
      <w:r w:rsidRPr="00202FD5">
        <w:t>notifications.yaml</w:t>
      </w:r>
      <w:proofErr w:type="spellEnd"/>
    </w:p>
    <w:p w14:paraId="4A033554" w14:textId="77777777" w:rsidR="00202FD5" w:rsidRPr="00202FD5" w:rsidRDefault="00202FD5" w:rsidP="00202FD5">
      <w:pPr>
        <w:numPr>
          <w:ilvl w:val="0"/>
          <w:numId w:val="161"/>
        </w:numPr>
      </w:pPr>
      <w:r w:rsidRPr="00202FD5">
        <w:rPr>
          <w:b/>
          <w:bCs/>
        </w:rPr>
        <w:lastRenderedPageBreak/>
        <w:t>Chapter 10 Observability</w:t>
      </w:r>
      <w:r w:rsidRPr="00202FD5">
        <w:t xml:space="preserve"> → ops/k8s/</w:t>
      </w:r>
      <w:proofErr w:type="spellStart"/>
      <w:r w:rsidRPr="00202FD5">
        <w:t>otelsidecar.yaml</w:t>
      </w:r>
      <w:proofErr w:type="spellEnd"/>
      <w:r w:rsidRPr="00202FD5">
        <w:t>, ops/k8s/backup-</w:t>
      </w:r>
      <w:proofErr w:type="spellStart"/>
      <w:r w:rsidRPr="00202FD5">
        <w:t>policies.yaml</w:t>
      </w:r>
      <w:proofErr w:type="spellEnd"/>
      <w:r w:rsidRPr="00202FD5">
        <w:t>, dashboards/*</w:t>
      </w:r>
    </w:p>
    <w:p w14:paraId="7821ABE2" w14:textId="77777777" w:rsidR="00202FD5" w:rsidRPr="00202FD5" w:rsidRDefault="00202FD5" w:rsidP="00202FD5">
      <w:r w:rsidRPr="00202FD5">
        <w:pict w14:anchorId="16C6DE1E">
          <v:rect id="_x0000_i1171" style="width:0;height:1.5pt" o:hralign="center" o:hrstd="t" o:hr="t" fillcolor="#a0a0a0" stroked="f"/>
        </w:pict>
      </w:r>
    </w:p>
    <w:p w14:paraId="3ECBF6A3" w14:textId="77777777" w:rsidR="00202FD5" w:rsidRPr="00202FD5" w:rsidRDefault="00202FD5" w:rsidP="00202FD5">
      <w:pPr>
        <w:rPr>
          <w:b/>
          <w:bCs/>
        </w:rPr>
      </w:pPr>
      <w:r w:rsidRPr="00202FD5">
        <w:rPr>
          <w:b/>
          <w:bCs/>
        </w:rPr>
        <w:t>Appendix E — Optional AWS Services for Scale-Out (Optional Enhancements)</w:t>
      </w:r>
    </w:p>
    <w:p w14:paraId="31C196AB" w14:textId="77777777" w:rsidR="00202FD5" w:rsidRPr="00202FD5" w:rsidRDefault="00202FD5" w:rsidP="00202FD5">
      <w:pPr>
        <w:numPr>
          <w:ilvl w:val="0"/>
          <w:numId w:val="162"/>
        </w:numPr>
      </w:pPr>
      <w:r w:rsidRPr="00202FD5">
        <w:rPr>
          <w:b/>
          <w:bCs/>
        </w:rPr>
        <w:t>AWS Control Tower</w:t>
      </w:r>
      <w:r w:rsidRPr="00202FD5">
        <w:t xml:space="preserve"> — Multi-account baseline for governance at scale.</w:t>
      </w:r>
    </w:p>
    <w:p w14:paraId="6ABDF496" w14:textId="77777777" w:rsidR="00202FD5" w:rsidRPr="00202FD5" w:rsidRDefault="00202FD5" w:rsidP="00202FD5">
      <w:pPr>
        <w:numPr>
          <w:ilvl w:val="0"/>
          <w:numId w:val="162"/>
        </w:numPr>
      </w:pPr>
      <w:r w:rsidRPr="00202FD5">
        <w:rPr>
          <w:b/>
          <w:bCs/>
        </w:rPr>
        <w:t>AWS Service Catalog</w:t>
      </w:r>
      <w:r w:rsidRPr="00202FD5">
        <w:t xml:space="preserve"> — Self-service tenant onboarding templates.</w:t>
      </w:r>
    </w:p>
    <w:p w14:paraId="145D0FDD" w14:textId="77777777" w:rsidR="00202FD5" w:rsidRPr="00202FD5" w:rsidRDefault="00202FD5" w:rsidP="00202FD5">
      <w:pPr>
        <w:numPr>
          <w:ilvl w:val="0"/>
          <w:numId w:val="162"/>
        </w:numPr>
      </w:pPr>
      <w:r w:rsidRPr="00202FD5">
        <w:rPr>
          <w:b/>
          <w:bCs/>
        </w:rPr>
        <w:t xml:space="preserve">Amazon </w:t>
      </w:r>
      <w:proofErr w:type="spellStart"/>
      <w:r w:rsidRPr="00202FD5">
        <w:rPr>
          <w:b/>
          <w:bCs/>
        </w:rPr>
        <w:t>GuardDuty</w:t>
      </w:r>
      <w:proofErr w:type="spellEnd"/>
      <w:r w:rsidRPr="00202FD5">
        <w:rPr>
          <w:b/>
          <w:bCs/>
        </w:rPr>
        <w:t xml:space="preserve"> + Security Hub</w:t>
      </w:r>
      <w:r w:rsidRPr="00202FD5">
        <w:t xml:space="preserve"> — Centralized threat detection.</w:t>
      </w:r>
    </w:p>
    <w:p w14:paraId="51363DF1" w14:textId="77777777" w:rsidR="00202FD5" w:rsidRPr="00202FD5" w:rsidRDefault="00202FD5" w:rsidP="00202FD5">
      <w:pPr>
        <w:numPr>
          <w:ilvl w:val="0"/>
          <w:numId w:val="162"/>
        </w:numPr>
      </w:pPr>
      <w:r w:rsidRPr="00202FD5">
        <w:rPr>
          <w:b/>
          <w:bCs/>
        </w:rPr>
        <w:t>AWS Config + Conformance Packs</w:t>
      </w:r>
      <w:r w:rsidRPr="00202FD5">
        <w:t xml:space="preserve"> — Continuous compliance monitoring.</w:t>
      </w:r>
    </w:p>
    <w:p w14:paraId="28F32A48" w14:textId="77777777" w:rsidR="00202FD5" w:rsidRPr="00202FD5" w:rsidRDefault="00202FD5" w:rsidP="00202FD5">
      <w:pPr>
        <w:numPr>
          <w:ilvl w:val="0"/>
          <w:numId w:val="162"/>
        </w:numPr>
      </w:pPr>
      <w:r w:rsidRPr="00202FD5">
        <w:rPr>
          <w:b/>
          <w:bCs/>
        </w:rPr>
        <w:t>Amazon OpenSearch Service</w:t>
      </w:r>
      <w:r w:rsidRPr="00202FD5">
        <w:t xml:space="preserve"> — Enterprise search/log analytics.</w:t>
      </w:r>
    </w:p>
    <w:p w14:paraId="38DEDCB2" w14:textId="77777777" w:rsidR="00735268" w:rsidRPr="009E31FF" w:rsidRDefault="00735268" w:rsidP="009E31FF"/>
    <w:sectPr w:rsidR="00735268" w:rsidRPr="009E31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C35B6"/>
    <w:multiLevelType w:val="multilevel"/>
    <w:tmpl w:val="73CC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1F04FF"/>
    <w:multiLevelType w:val="multilevel"/>
    <w:tmpl w:val="9748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6D4ECC"/>
    <w:multiLevelType w:val="multilevel"/>
    <w:tmpl w:val="3B0C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C43752"/>
    <w:multiLevelType w:val="multilevel"/>
    <w:tmpl w:val="125E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7F482F"/>
    <w:multiLevelType w:val="multilevel"/>
    <w:tmpl w:val="F03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B7CCB"/>
    <w:multiLevelType w:val="multilevel"/>
    <w:tmpl w:val="75A0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F221C9"/>
    <w:multiLevelType w:val="multilevel"/>
    <w:tmpl w:val="B1CA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597FA2"/>
    <w:multiLevelType w:val="multilevel"/>
    <w:tmpl w:val="9C7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E44B9D"/>
    <w:multiLevelType w:val="multilevel"/>
    <w:tmpl w:val="03DA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2D30B7"/>
    <w:multiLevelType w:val="multilevel"/>
    <w:tmpl w:val="3C8C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5D54CB"/>
    <w:multiLevelType w:val="multilevel"/>
    <w:tmpl w:val="5158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8E1B3D"/>
    <w:multiLevelType w:val="multilevel"/>
    <w:tmpl w:val="3FCA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AC256C"/>
    <w:multiLevelType w:val="multilevel"/>
    <w:tmpl w:val="CDEE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4203C0"/>
    <w:multiLevelType w:val="multilevel"/>
    <w:tmpl w:val="0102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5B43C8"/>
    <w:multiLevelType w:val="multilevel"/>
    <w:tmpl w:val="34EC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BB270B"/>
    <w:multiLevelType w:val="multilevel"/>
    <w:tmpl w:val="17B4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DA3918"/>
    <w:multiLevelType w:val="multilevel"/>
    <w:tmpl w:val="20E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F532FD"/>
    <w:multiLevelType w:val="multilevel"/>
    <w:tmpl w:val="BC14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9A4FFD"/>
    <w:multiLevelType w:val="multilevel"/>
    <w:tmpl w:val="A872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C52CA3"/>
    <w:multiLevelType w:val="multilevel"/>
    <w:tmpl w:val="2D1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F0184A"/>
    <w:multiLevelType w:val="multilevel"/>
    <w:tmpl w:val="09C2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341098"/>
    <w:multiLevelType w:val="multilevel"/>
    <w:tmpl w:val="9334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D070C7"/>
    <w:multiLevelType w:val="multilevel"/>
    <w:tmpl w:val="A048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DC3F60"/>
    <w:multiLevelType w:val="multilevel"/>
    <w:tmpl w:val="E81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E834DF"/>
    <w:multiLevelType w:val="multilevel"/>
    <w:tmpl w:val="0B2A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9C4148"/>
    <w:multiLevelType w:val="multilevel"/>
    <w:tmpl w:val="674E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B149F0"/>
    <w:multiLevelType w:val="multilevel"/>
    <w:tmpl w:val="6A0A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E106B7"/>
    <w:multiLevelType w:val="multilevel"/>
    <w:tmpl w:val="8566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C66CFB"/>
    <w:multiLevelType w:val="multilevel"/>
    <w:tmpl w:val="4EC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CD7025"/>
    <w:multiLevelType w:val="multilevel"/>
    <w:tmpl w:val="2706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562F57"/>
    <w:multiLevelType w:val="multilevel"/>
    <w:tmpl w:val="9C50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CD7D5A"/>
    <w:multiLevelType w:val="multilevel"/>
    <w:tmpl w:val="720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EF7759"/>
    <w:multiLevelType w:val="multilevel"/>
    <w:tmpl w:val="D136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5A1BC0"/>
    <w:multiLevelType w:val="multilevel"/>
    <w:tmpl w:val="9B96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F94C51"/>
    <w:multiLevelType w:val="multilevel"/>
    <w:tmpl w:val="2242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F5695C"/>
    <w:multiLevelType w:val="multilevel"/>
    <w:tmpl w:val="8C34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390E40"/>
    <w:multiLevelType w:val="multilevel"/>
    <w:tmpl w:val="B3B4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3B731E"/>
    <w:multiLevelType w:val="multilevel"/>
    <w:tmpl w:val="13C2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402F3D"/>
    <w:multiLevelType w:val="multilevel"/>
    <w:tmpl w:val="D7E8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89074C"/>
    <w:multiLevelType w:val="multilevel"/>
    <w:tmpl w:val="47EC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8E6958"/>
    <w:multiLevelType w:val="multilevel"/>
    <w:tmpl w:val="6430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C10ABE"/>
    <w:multiLevelType w:val="multilevel"/>
    <w:tmpl w:val="7C14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004504"/>
    <w:multiLevelType w:val="multilevel"/>
    <w:tmpl w:val="E664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DE067E"/>
    <w:multiLevelType w:val="multilevel"/>
    <w:tmpl w:val="9086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6534C8"/>
    <w:multiLevelType w:val="multilevel"/>
    <w:tmpl w:val="3E04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6C200D"/>
    <w:multiLevelType w:val="multilevel"/>
    <w:tmpl w:val="843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2F729F"/>
    <w:multiLevelType w:val="multilevel"/>
    <w:tmpl w:val="3D0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3D045C"/>
    <w:multiLevelType w:val="multilevel"/>
    <w:tmpl w:val="DAB2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C26F8E"/>
    <w:multiLevelType w:val="multilevel"/>
    <w:tmpl w:val="ECA6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FD25FB"/>
    <w:multiLevelType w:val="multilevel"/>
    <w:tmpl w:val="B3EE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816617"/>
    <w:multiLevelType w:val="multilevel"/>
    <w:tmpl w:val="7B2E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DB35E29"/>
    <w:multiLevelType w:val="multilevel"/>
    <w:tmpl w:val="1A6C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6B7564"/>
    <w:multiLevelType w:val="multilevel"/>
    <w:tmpl w:val="7A4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1E34C7"/>
    <w:multiLevelType w:val="multilevel"/>
    <w:tmpl w:val="EE74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6E7565"/>
    <w:multiLevelType w:val="multilevel"/>
    <w:tmpl w:val="05C0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8442DA"/>
    <w:multiLevelType w:val="multilevel"/>
    <w:tmpl w:val="ADD8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94113C"/>
    <w:multiLevelType w:val="multilevel"/>
    <w:tmpl w:val="991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C974BB"/>
    <w:multiLevelType w:val="multilevel"/>
    <w:tmpl w:val="D154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4206A89"/>
    <w:multiLevelType w:val="multilevel"/>
    <w:tmpl w:val="B512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4C5CCA"/>
    <w:multiLevelType w:val="multilevel"/>
    <w:tmpl w:val="DC00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774E64"/>
    <w:multiLevelType w:val="multilevel"/>
    <w:tmpl w:val="1F38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C13629"/>
    <w:multiLevelType w:val="multilevel"/>
    <w:tmpl w:val="08D6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8612FD3"/>
    <w:multiLevelType w:val="multilevel"/>
    <w:tmpl w:val="C0C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9854C0"/>
    <w:multiLevelType w:val="multilevel"/>
    <w:tmpl w:val="0310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F67A93"/>
    <w:multiLevelType w:val="multilevel"/>
    <w:tmpl w:val="3C2A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06538A"/>
    <w:multiLevelType w:val="multilevel"/>
    <w:tmpl w:val="420E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55207B"/>
    <w:multiLevelType w:val="multilevel"/>
    <w:tmpl w:val="96FC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604A1B"/>
    <w:multiLevelType w:val="multilevel"/>
    <w:tmpl w:val="542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B04902"/>
    <w:multiLevelType w:val="multilevel"/>
    <w:tmpl w:val="2086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642907"/>
    <w:multiLevelType w:val="multilevel"/>
    <w:tmpl w:val="78B4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D4713BA"/>
    <w:multiLevelType w:val="multilevel"/>
    <w:tmpl w:val="EA1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AD4B7F"/>
    <w:multiLevelType w:val="multilevel"/>
    <w:tmpl w:val="14C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B04318"/>
    <w:multiLevelType w:val="multilevel"/>
    <w:tmpl w:val="6490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DC90306"/>
    <w:multiLevelType w:val="multilevel"/>
    <w:tmpl w:val="729C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770EB1"/>
    <w:multiLevelType w:val="multilevel"/>
    <w:tmpl w:val="85E0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0AC510A"/>
    <w:multiLevelType w:val="multilevel"/>
    <w:tmpl w:val="6BEC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1941B82"/>
    <w:multiLevelType w:val="multilevel"/>
    <w:tmpl w:val="E61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27171B"/>
    <w:multiLevelType w:val="multilevel"/>
    <w:tmpl w:val="4B16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3B0CD8"/>
    <w:multiLevelType w:val="multilevel"/>
    <w:tmpl w:val="CE74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642A3E"/>
    <w:multiLevelType w:val="multilevel"/>
    <w:tmpl w:val="A026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643B18"/>
    <w:multiLevelType w:val="multilevel"/>
    <w:tmpl w:val="A444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A70D24"/>
    <w:multiLevelType w:val="multilevel"/>
    <w:tmpl w:val="B4F2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49F4585"/>
    <w:multiLevelType w:val="multilevel"/>
    <w:tmpl w:val="9F5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4A706E0"/>
    <w:multiLevelType w:val="multilevel"/>
    <w:tmpl w:val="CCF0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5DB2F1E"/>
    <w:multiLevelType w:val="multilevel"/>
    <w:tmpl w:val="B9DE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351F19"/>
    <w:multiLevelType w:val="multilevel"/>
    <w:tmpl w:val="95AE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6737953"/>
    <w:multiLevelType w:val="multilevel"/>
    <w:tmpl w:val="6076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FE4141"/>
    <w:multiLevelType w:val="multilevel"/>
    <w:tmpl w:val="5A54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6D4B2A"/>
    <w:multiLevelType w:val="multilevel"/>
    <w:tmpl w:val="95AC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A9A29A4"/>
    <w:multiLevelType w:val="multilevel"/>
    <w:tmpl w:val="5F3C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B1239FB"/>
    <w:multiLevelType w:val="multilevel"/>
    <w:tmpl w:val="1E6A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BFE190C"/>
    <w:multiLevelType w:val="multilevel"/>
    <w:tmpl w:val="1362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C231778"/>
    <w:multiLevelType w:val="multilevel"/>
    <w:tmpl w:val="138A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C3307B1"/>
    <w:multiLevelType w:val="multilevel"/>
    <w:tmpl w:val="6FCE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5015C4"/>
    <w:multiLevelType w:val="multilevel"/>
    <w:tmpl w:val="4C9C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F761D54"/>
    <w:multiLevelType w:val="multilevel"/>
    <w:tmpl w:val="BD5C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F843CC8"/>
    <w:multiLevelType w:val="multilevel"/>
    <w:tmpl w:val="EA18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FD43D67"/>
    <w:multiLevelType w:val="multilevel"/>
    <w:tmpl w:val="A3C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0451BC6"/>
    <w:multiLevelType w:val="multilevel"/>
    <w:tmpl w:val="7A86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1526BB7"/>
    <w:multiLevelType w:val="multilevel"/>
    <w:tmpl w:val="45A6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16E23B5"/>
    <w:multiLevelType w:val="multilevel"/>
    <w:tmpl w:val="2108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2792929"/>
    <w:multiLevelType w:val="multilevel"/>
    <w:tmpl w:val="A130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C46378"/>
    <w:multiLevelType w:val="multilevel"/>
    <w:tmpl w:val="8FC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2F12BCD"/>
    <w:multiLevelType w:val="multilevel"/>
    <w:tmpl w:val="4AE6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3D96192"/>
    <w:multiLevelType w:val="multilevel"/>
    <w:tmpl w:val="DA32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3E40B89"/>
    <w:multiLevelType w:val="multilevel"/>
    <w:tmpl w:val="63C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575ED1"/>
    <w:multiLevelType w:val="multilevel"/>
    <w:tmpl w:val="A6A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4FB5EF9"/>
    <w:multiLevelType w:val="multilevel"/>
    <w:tmpl w:val="A1D6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87B27D8"/>
    <w:multiLevelType w:val="multilevel"/>
    <w:tmpl w:val="97C2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E76361"/>
    <w:multiLevelType w:val="multilevel"/>
    <w:tmpl w:val="B574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137688"/>
    <w:multiLevelType w:val="multilevel"/>
    <w:tmpl w:val="15DA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4F63D6"/>
    <w:multiLevelType w:val="multilevel"/>
    <w:tmpl w:val="84E0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9FA229F"/>
    <w:multiLevelType w:val="multilevel"/>
    <w:tmpl w:val="D0A0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B80C2D"/>
    <w:multiLevelType w:val="multilevel"/>
    <w:tmpl w:val="902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BB56AA1"/>
    <w:multiLevelType w:val="multilevel"/>
    <w:tmpl w:val="FD1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C6D1283"/>
    <w:multiLevelType w:val="multilevel"/>
    <w:tmpl w:val="AAE2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CDC2E99"/>
    <w:multiLevelType w:val="multilevel"/>
    <w:tmpl w:val="D584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EA17EAC"/>
    <w:multiLevelType w:val="multilevel"/>
    <w:tmpl w:val="D65E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EDE28B4"/>
    <w:multiLevelType w:val="multilevel"/>
    <w:tmpl w:val="64C8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F87C9E"/>
    <w:multiLevelType w:val="multilevel"/>
    <w:tmpl w:val="FF70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00B4EFE"/>
    <w:multiLevelType w:val="multilevel"/>
    <w:tmpl w:val="3D04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12808D1"/>
    <w:multiLevelType w:val="multilevel"/>
    <w:tmpl w:val="BAFE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1A12BF1"/>
    <w:multiLevelType w:val="multilevel"/>
    <w:tmpl w:val="E332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3A92793"/>
    <w:multiLevelType w:val="multilevel"/>
    <w:tmpl w:val="D5EC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4BC40C1"/>
    <w:multiLevelType w:val="multilevel"/>
    <w:tmpl w:val="DCBC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533119F"/>
    <w:multiLevelType w:val="multilevel"/>
    <w:tmpl w:val="8206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5B924E2"/>
    <w:multiLevelType w:val="multilevel"/>
    <w:tmpl w:val="4328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7434858"/>
    <w:multiLevelType w:val="multilevel"/>
    <w:tmpl w:val="4758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77E165A"/>
    <w:multiLevelType w:val="multilevel"/>
    <w:tmpl w:val="6528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6C39D7"/>
    <w:multiLevelType w:val="multilevel"/>
    <w:tmpl w:val="67C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A840E8A"/>
    <w:multiLevelType w:val="multilevel"/>
    <w:tmpl w:val="CC42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8D000A"/>
    <w:multiLevelType w:val="multilevel"/>
    <w:tmpl w:val="635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B031196"/>
    <w:multiLevelType w:val="multilevel"/>
    <w:tmpl w:val="B6DA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E296E64"/>
    <w:multiLevelType w:val="multilevel"/>
    <w:tmpl w:val="6548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F6252EF"/>
    <w:multiLevelType w:val="multilevel"/>
    <w:tmpl w:val="C272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02D42F2"/>
    <w:multiLevelType w:val="multilevel"/>
    <w:tmpl w:val="ECEC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0E30629"/>
    <w:multiLevelType w:val="multilevel"/>
    <w:tmpl w:val="1B12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19366B0"/>
    <w:multiLevelType w:val="multilevel"/>
    <w:tmpl w:val="799A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343241E"/>
    <w:multiLevelType w:val="multilevel"/>
    <w:tmpl w:val="B39C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34F6056"/>
    <w:multiLevelType w:val="multilevel"/>
    <w:tmpl w:val="3E6C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40955D9"/>
    <w:multiLevelType w:val="multilevel"/>
    <w:tmpl w:val="3982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6A2688C"/>
    <w:multiLevelType w:val="multilevel"/>
    <w:tmpl w:val="1486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79F5C6D"/>
    <w:multiLevelType w:val="multilevel"/>
    <w:tmpl w:val="3438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82E40F9"/>
    <w:multiLevelType w:val="multilevel"/>
    <w:tmpl w:val="A226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83A1317"/>
    <w:multiLevelType w:val="multilevel"/>
    <w:tmpl w:val="2CE6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9517AE5"/>
    <w:multiLevelType w:val="multilevel"/>
    <w:tmpl w:val="D52C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A892C55"/>
    <w:multiLevelType w:val="multilevel"/>
    <w:tmpl w:val="089A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B222A2D"/>
    <w:multiLevelType w:val="multilevel"/>
    <w:tmpl w:val="8B3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BDE46F0"/>
    <w:multiLevelType w:val="multilevel"/>
    <w:tmpl w:val="3E88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C982311"/>
    <w:multiLevelType w:val="multilevel"/>
    <w:tmpl w:val="0A84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D557A88"/>
    <w:multiLevelType w:val="multilevel"/>
    <w:tmpl w:val="031C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D740F79"/>
    <w:multiLevelType w:val="multilevel"/>
    <w:tmpl w:val="90A2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E083DA3"/>
    <w:multiLevelType w:val="multilevel"/>
    <w:tmpl w:val="9DB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809593">
    <w:abstractNumId w:val="8"/>
  </w:num>
  <w:num w:numId="2" w16cid:durableId="2136023779">
    <w:abstractNumId w:val="6"/>
  </w:num>
  <w:num w:numId="3" w16cid:durableId="397559252">
    <w:abstractNumId w:val="5"/>
  </w:num>
  <w:num w:numId="4" w16cid:durableId="2077585658">
    <w:abstractNumId w:val="4"/>
  </w:num>
  <w:num w:numId="5" w16cid:durableId="1374233851">
    <w:abstractNumId w:val="7"/>
  </w:num>
  <w:num w:numId="6" w16cid:durableId="794131708">
    <w:abstractNumId w:val="3"/>
  </w:num>
  <w:num w:numId="7" w16cid:durableId="916790959">
    <w:abstractNumId w:val="2"/>
  </w:num>
  <w:num w:numId="8" w16cid:durableId="1519544699">
    <w:abstractNumId w:val="1"/>
  </w:num>
  <w:num w:numId="9" w16cid:durableId="2005620786">
    <w:abstractNumId w:val="0"/>
  </w:num>
  <w:num w:numId="10" w16cid:durableId="1518429009">
    <w:abstractNumId w:val="21"/>
  </w:num>
  <w:num w:numId="11" w16cid:durableId="2124958266">
    <w:abstractNumId w:val="138"/>
  </w:num>
  <w:num w:numId="12" w16cid:durableId="1967393549">
    <w:abstractNumId w:val="95"/>
  </w:num>
  <w:num w:numId="13" w16cid:durableId="346180757">
    <w:abstractNumId w:val="157"/>
  </w:num>
  <w:num w:numId="14" w16cid:durableId="1008867483">
    <w:abstractNumId w:val="51"/>
  </w:num>
  <w:num w:numId="15" w16cid:durableId="100345678">
    <w:abstractNumId w:val="134"/>
  </w:num>
  <w:num w:numId="16" w16cid:durableId="953092896">
    <w:abstractNumId w:val="124"/>
  </w:num>
  <w:num w:numId="17" w16cid:durableId="943924644">
    <w:abstractNumId w:val="26"/>
  </w:num>
  <w:num w:numId="18" w16cid:durableId="328754465">
    <w:abstractNumId w:val="71"/>
  </w:num>
  <w:num w:numId="19" w16cid:durableId="1696076305">
    <w:abstractNumId w:val="143"/>
  </w:num>
  <w:num w:numId="20" w16cid:durableId="530798172">
    <w:abstractNumId w:val="99"/>
  </w:num>
  <w:num w:numId="21" w16cid:durableId="1253736054">
    <w:abstractNumId w:val="82"/>
  </w:num>
  <w:num w:numId="22" w16cid:durableId="1837501291">
    <w:abstractNumId w:val="70"/>
  </w:num>
  <w:num w:numId="23" w16cid:durableId="2098406484">
    <w:abstractNumId w:val="91"/>
  </w:num>
  <w:num w:numId="24" w16cid:durableId="150410056">
    <w:abstractNumId w:val="123"/>
  </w:num>
  <w:num w:numId="25" w16cid:durableId="1856070979">
    <w:abstractNumId w:val="152"/>
  </w:num>
  <w:num w:numId="26" w16cid:durableId="657540501">
    <w:abstractNumId w:val="24"/>
  </w:num>
  <w:num w:numId="27" w16cid:durableId="1900242844">
    <w:abstractNumId w:val="50"/>
  </w:num>
  <w:num w:numId="28" w16cid:durableId="597711456">
    <w:abstractNumId w:val="18"/>
  </w:num>
  <w:num w:numId="29" w16cid:durableId="170147772">
    <w:abstractNumId w:val="135"/>
  </w:num>
  <w:num w:numId="30" w16cid:durableId="626157892">
    <w:abstractNumId w:val="89"/>
  </w:num>
  <w:num w:numId="31" w16cid:durableId="1613706040">
    <w:abstractNumId w:val="63"/>
  </w:num>
  <w:num w:numId="32" w16cid:durableId="763964934">
    <w:abstractNumId w:val="19"/>
  </w:num>
  <w:num w:numId="33" w16cid:durableId="1465461747">
    <w:abstractNumId w:val="121"/>
  </w:num>
  <w:num w:numId="34" w16cid:durableId="392780263">
    <w:abstractNumId w:val="116"/>
  </w:num>
  <w:num w:numId="35" w16cid:durableId="821703083">
    <w:abstractNumId w:val="98"/>
  </w:num>
  <w:num w:numId="36" w16cid:durableId="309411812">
    <w:abstractNumId w:val="47"/>
  </w:num>
  <w:num w:numId="37" w16cid:durableId="642854831">
    <w:abstractNumId w:val="125"/>
  </w:num>
  <w:num w:numId="38" w16cid:durableId="1693192140">
    <w:abstractNumId w:val="32"/>
  </w:num>
  <w:num w:numId="39" w16cid:durableId="194314581">
    <w:abstractNumId w:val="96"/>
  </w:num>
  <w:num w:numId="40" w16cid:durableId="1485001498">
    <w:abstractNumId w:val="118"/>
  </w:num>
  <w:num w:numId="41" w16cid:durableId="536047158">
    <w:abstractNumId w:val="102"/>
  </w:num>
  <w:num w:numId="42" w16cid:durableId="1723820745">
    <w:abstractNumId w:val="109"/>
  </w:num>
  <w:num w:numId="43" w16cid:durableId="943659517">
    <w:abstractNumId w:val="147"/>
  </w:num>
  <w:num w:numId="44" w16cid:durableId="1987124313">
    <w:abstractNumId w:val="93"/>
  </w:num>
  <w:num w:numId="45" w16cid:durableId="1885555770">
    <w:abstractNumId w:val="77"/>
  </w:num>
  <w:num w:numId="46" w16cid:durableId="2036466671">
    <w:abstractNumId w:val="40"/>
  </w:num>
  <w:num w:numId="47" w16cid:durableId="1510830754">
    <w:abstractNumId w:val="160"/>
  </w:num>
  <w:num w:numId="48" w16cid:durableId="1565097328">
    <w:abstractNumId w:val="23"/>
  </w:num>
  <w:num w:numId="49" w16cid:durableId="50888469">
    <w:abstractNumId w:val="27"/>
  </w:num>
  <w:num w:numId="50" w16cid:durableId="882208801">
    <w:abstractNumId w:val="57"/>
  </w:num>
  <w:num w:numId="51" w16cid:durableId="1855415318">
    <w:abstractNumId w:val="10"/>
  </w:num>
  <w:num w:numId="52" w16cid:durableId="50422690">
    <w:abstractNumId w:val="140"/>
  </w:num>
  <w:num w:numId="53" w16cid:durableId="355886850">
    <w:abstractNumId w:val="30"/>
  </w:num>
  <w:num w:numId="54" w16cid:durableId="1759011470">
    <w:abstractNumId w:val="34"/>
  </w:num>
  <w:num w:numId="55" w16cid:durableId="1812944917">
    <w:abstractNumId w:val="64"/>
  </w:num>
  <w:num w:numId="56" w16cid:durableId="156531293">
    <w:abstractNumId w:val="142"/>
  </w:num>
  <w:num w:numId="57" w16cid:durableId="967010826">
    <w:abstractNumId w:val="29"/>
  </w:num>
  <w:num w:numId="58" w16cid:durableId="1180462297">
    <w:abstractNumId w:val="104"/>
  </w:num>
  <w:num w:numId="59" w16cid:durableId="1946115901">
    <w:abstractNumId w:val="37"/>
  </w:num>
  <w:num w:numId="60" w16cid:durableId="410084416">
    <w:abstractNumId w:val="159"/>
  </w:num>
  <w:num w:numId="61" w16cid:durableId="1345281997">
    <w:abstractNumId w:val="92"/>
  </w:num>
  <w:num w:numId="62" w16cid:durableId="858741780">
    <w:abstractNumId w:val="36"/>
  </w:num>
  <w:num w:numId="63" w16cid:durableId="1178303727">
    <w:abstractNumId w:val="84"/>
  </w:num>
  <w:num w:numId="64" w16cid:durableId="1715496833">
    <w:abstractNumId w:val="87"/>
  </w:num>
  <w:num w:numId="65" w16cid:durableId="729422146">
    <w:abstractNumId w:val="15"/>
  </w:num>
  <w:num w:numId="66" w16cid:durableId="143401202">
    <w:abstractNumId w:val="68"/>
  </w:num>
  <w:num w:numId="67" w16cid:durableId="757799018">
    <w:abstractNumId w:val="58"/>
  </w:num>
  <w:num w:numId="68" w16cid:durableId="666054820">
    <w:abstractNumId w:val="80"/>
  </w:num>
  <w:num w:numId="69" w16cid:durableId="108933686">
    <w:abstractNumId w:val="79"/>
  </w:num>
  <w:num w:numId="70" w16cid:durableId="511603198">
    <w:abstractNumId w:val="146"/>
  </w:num>
  <w:num w:numId="71" w16cid:durableId="1915894621">
    <w:abstractNumId w:val="158"/>
  </w:num>
  <w:num w:numId="72" w16cid:durableId="870606039">
    <w:abstractNumId w:val="55"/>
  </w:num>
  <w:num w:numId="73" w16cid:durableId="1096251974">
    <w:abstractNumId w:val="137"/>
  </w:num>
  <w:num w:numId="74" w16cid:durableId="1988321132">
    <w:abstractNumId w:val="65"/>
  </w:num>
  <w:num w:numId="75" w16cid:durableId="1146164630">
    <w:abstractNumId w:val="141"/>
  </w:num>
  <w:num w:numId="76" w16cid:durableId="1704791999">
    <w:abstractNumId w:val="119"/>
  </w:num>
  <w:num w:numId="77" w16cid:durableId="824668705">
    <w:abstractNumId w:val="67"/>
  </w:num>
  <w:num w:numId="78" w16cid:durableId="915239506">
    <w:abstractNumId w:val="45"/>
  </w:num>
  <w:num w:numId="79" w16cid:durableId="1091312710">
    <w:abstractNumId w:val="25"/>
  </w:num>
  <w:num w:numId="80" w16cid:durableId="1246188622">
    <w:abstractNumId w:val="105"/>
  </w:num>
  <w:num w:numId="81" w16cid:durableId="1049764597">
    <w:abstractNumId w:val="144"/>
  </w:num>
  <w:num w:numId="82" w16cid:durableId="1691447162">
    <w:abstractNumId w:val="106"/>
  </w:num>
  <w:num w:numId="83" w16cid:durableId="1069353429">
    <w:abstractNumId w:val="128"/>
  </w:num>
  <w:num w:numId="84" w16cid:durableId="280187031">
    <w:abstractNumId w:val="130"/>
  </w:num>
  <w:num w:numId="85" w16cid:durableId="735325625">
    <w:abstractNumId w:val="156"/>
  </w:num>
  <w:num w:numId="86" w16cid:durableId="1689671770">
    <w:abstractNumId w:val="122"/>
  </w:num>
  <w:num w:numId="87" w16cid:durableId="1973244933">
    <w:abstractNumId w:val="62"/>
  </w:num>
  <w:num w:numId="88" w16cid:durableId="1310747843">
    <w:abstractNumId w:val="12"/>
  </w:num>
  <w:num w:numId="89" w16cid:durableId="425856330">
    <w:abstractNumId w:val="78"/>
  </w:num>
  <w:num w:numId="90" w16cid:durableId="1787574402">
    <w:abstractNumId w:val="28"/>
  </w:num>
  <w:num w:numId="91" w16cid:durableId="1854493429">
    <w:abstractNumId w:val="14"/>
  </w:num>
  <w:num w:numId="92" w16cid:durableId="1278295742">
    <w:abstractNumId w:val="100"/>
  </w:num>
  <w:num w:numId="93" w16cid:durableId="191649291">
    <w:abstractNumId w:val="108"/>
  </w:num>
  <w:num w:numId="94" w16cid:durableId="1147238262">
    <w:abstractNumId w:val="66"/>
  </w:num>
  <w:num w:numId="95" w16cid:durableId="92210423">
    <w:abstractNumId w:val="52"/>
  </w:num>
  <w:num w:numId="96" w16cid:durableId="1727482794">
    <w:abstractNumId w:val="59"/>
  </w:num>
  <w:num w:numId="97" w16cid:durableId="1498761342">
    <w:abstractNumId w:val="22"/>
  </w:num>
  <w:num w:numId="98" w16cid:durableId="1547058534">
    <w:abstractNumId w:val="153"/>
  </w:num>
  <w:num w:numId="99" w16cid:durableId="1287273424">
    <w:abstractNumId w:val="46"/>
  </w:num>
  <w:num w:numId="100" w16cid:durableId="560480801">
    <w:abstractNumId w:val="114"/>
  </w:num>
  <w:num w:numId="101" w16cid:durableId="1693456759">
    <w:abstractNumId w:val="60"/>
  </w:num>
  <w:num w:numId="102" w16cid:durableId="1055737470">
    <w:abstractNumId w:val="33"/>
  </w:num>
  <w:num w:numId="103" w16cid:durableId="2116441181">
    <w:abstractNumId w:val="20"/>
  </w:num>
  <w:num w:numId="104" w16cid:durableId="521747253">
    <w:abstractNumId w:val="75"/>
  </w:num>
  <w:num w:numId="105" w16cid:durableId="800155023">
    <w:abstractNumId w:val="44"/>
  </w:num>
  <w:num w:numId="106" w16cid:durableId="1940526542">
    <w:abstractNumId w:val="101"/>
  </w:num>
  <w:num w:numId="107" w16cid:durableId="1465851117">
    <w:abstractNumId w:val="49"/>
  </w:num>
  <w:num w:numId="108" w16cid:durableId="150408322">
    <w:abstractNumId w:val="149"/>
  </w:num>
  <w:num w:numId="109" w16cid:durableId="133454950">
    <w:abstractNumId w:val="154"/>
  </w:num>
  <w:num w:numId="110" w16cid:durableId="827787075">
    <w:abstractNumId w:val="17"/>
  </w:num>
  <w:num w:numId="111" w16cid:durableId="379550355">
    <w:abstractNumId w:val="97"/>
  </w:num>
  <w:num w:numId="112" w16cid:durableId="13870">
    <w:abstractNumId w:val="73"/>
  </w:num>
  <w:num w:numId="113" w16cid:durableId="634524877">
    <w:abstractNumId w:val="69"/>
  </w:num>
  <w:num w:numId="114" w16cid:durableId="2082176497">
    <w:abstractNumId w:val="48"/>
  </w:num>
  <w:num w:numId="115" w16cid:durableId="1353065655">
    <w:abstractNumId w:val="129"/>
  </w:num>
  <w:num w:numId="116" w16cid:durableId="1627271552">
    <w:abstractNumId w:val="56"/>
  </w:num>
  <w:num w:numId="117" w16cid:durableId="280763783">
    <w:abstractNumId w:val="85"/>
  </w:num>
  <w:num w:numId="118" w16cid:durableId="1282415621">
    <w:abstractNumId w:val="117"/>
  </w:num>
  <w:num w:numId="119" w16cid:durableId="1422222250">
    <w:abstractNumId w:val="43"/>
  </w:num>
  <w:num w:numId="120" w16cid:durableId="892740245">
    <w:abstractNumId w:val="74"/>
  </w:num>
  <w:num w:numId="121" w16cid:durableId="345399495">
    <w:abstractNumId w:val="151"/>
  </w:num>
  <w:num w:numId="122" w16cid:durableId="2074035037">
    <w:abstractNumId w:val="16"/>
  </w:num>
  <w:num w:numId="123" w16cid:durableId="1535271023">
    <w:abstractNumId w:val="9"/>
  </w:num>
  <w:num w:numId="124" w16cid:durableId="1746218286">
    <w:abstractNumId w:val="81"/>
  </w:num>
  <w:num w:numId="125" w16cid:durableId="815535670">
    <w:abstractNumId w:val="13"/>
  </w:num>
  <w:num w:numId="126" w16cid:durableId="436951417">
    <w:abstractNumId w:val="120"/>
  </w:num>
  <w:num w:numId="127" w16cid:durableId="1411660399">
    <w:abstractNumId w:val="103"/>
  </w:num>
  <w:num w:numId="128" w16cid:durableId="544102917">
    <w:abstractNumId w:val="150"/>
  </w:num>
  <w:num w:numId="129" w16cid:durableId="1607612715">
    <w:abstractNumId w:val="83"/>
  </w:num>
  <w:num w:numId="130" w16cid:durableId="1718314066">
    <w:abstractNumId w:val="113"/>
  </w:num>
  <w:num w:numId="131" w16cid:durableId="44839483">
    <w:abstractNumId w:val="145"/>
  </w:num>
  <w:num w:numId="132" w16cid:durableId="1722435234">
    <w:abstractNumId w:val="72"/>
  </w:num>
  <w:num w:numId="133" w16cid:durableId="2003390992">
    <w:abstractNumId w:val="136"/>
  </w:num>
  <w:num w:numId="134" w16cid:durableId="896865380">
    <w:abstractNumId w:val="132"/>
  </w:num>
  <w:num w:numId="135" w16cid:durableId="455877486">
    <w:abstractNumId w:val="11"/>
  </w:num>
  <w:num w:numId="136" w16cid:durableId="26684268">
    <w:abstractNumId w:val="133"/>
  </w:num>
  <w:num w:numId="137" w16cid:durableId="1032924334">
    <w:abstractNumId w:val="161"/>
  </w:num>
  <w:num w:numId="138" w16cid:durableId="1758209261">
    <w:abstractNumId w:val="107"/>
  </w:num>
  <w:num w:numId="139" w16cid:durableId="1034962343">
    <w:abstractNumId w:val="86"/>
  </w:num>
  <w:num w:numId="140" w16cid:durableId="424426212">
    <w:abstractNumId w:val="126"/>
  </w:num>
  <w:num w:numId="141" w16cid:durableId="82383278">
    <w:abstractNumId w:val="76"/>
  </w:num>
  <w:num w:numId="142" w16cid:durableId="827554017">
    <w:abstractNumId w:val="131"/>
  </w:num>
  <w:num w:numId="143" w16cid:durableId="1824345748">
    <w:abstractNumId w:val="53"/>
  </w:num>
  <w:num w:numId="144" w16cid:durableId="1141771141">
    <w:abstractNumId w:val="112"/>
  </w:num>
  <w:num w:numId="145" w16cid:durableId="868373151">
    <w:abstractNumId w:val="35"/>
  </w:num>
  <w:num w:numId="146" w16cid:durableId="234437463">
    <w:abstractNumId w:val="110"/>
  </w:num>
  <w:num w:numId="147" w16cid:durableId="1818524356">
    <w:abstractNumId w:val="61"/>
  </w:num>
  <w:num w:numId="148" w16cid:durableId="1840074673">
    <w:abstractNumId w:val="38"/>
  </w:num>
  <w:num w:numId="149" w16cid:durableId="642858473">
    <w:abstractNumId w:val="155"/>
  </w:num>
  <w:num w:numId="150" w16cid:durableId="1535922471">
    <w:abstractNumId w:val="94"/>
  </w:num>
  <w:num w:numId="151" w16cid:durableId="1143935779">
    <w:abstractNumId w:val="31"/>
  </w:num>
  <w:num w:numId="152" w16cid:durableId="590356405">
    <w:abstractNumId w:val="139"/>
  </w:num>
  <w:num w:numId="153" w16cid:durableId="922566458">
    <w:abstractNumId w:val="54"/>
  </w:num>
  <w:num w:numId="154" w16cid:durableId="249200106">
    <w:abstractNumId w:val="127"/>
  </w:num>
  <w:num w:numId="155" w16cid:durableId="1660763348">
    <w:abstractNumId w:val="115"/>
  </w:num>
  <w:num w:numId="156" w16cid:durableId="238560665">
    <w:abstractNumId w:val="88"/>
  </w:num>
  <w:num w:numId="157" w16cid:durableId="344938980">
    <w:abstractNumId w:val="42"/>
  </w:num>
  <w:num w:numId="158" w16cid:durableId="524517294">
    <w:abstractNumId w:val="111"/>
  </w:num>
  <w:num w:numId="159" w16cid:durableId="31199335">
    <w:abstractNumId w:val="41"/>
  </w:num>
  <w:num w:numId="160" w16cid:durableId="45031647">
    <w:abstractNumId w:val="148"/>
  </w:num>
  <w:num w:numId="161" w16cid:durableId="1276445809">
    <w:abstractNumId w:val="90"/>
  </w:num>
  <w:num w:numId="162" w16cid:durableId="168913557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2FD5"/>
    <w:rsid w:val="0029639D"/>
    <w:rsid w:val="00326F90"/>
    <w:rsid w:val="0043076C"/>
    <w:rsid w:val="00485703"/>
    <w:rsid w:val="00542AB6"/>
    <w:rsid w:val="00735268"/>
    <w:rsid w:val="00794DE6"/>
    <w:rsid w:val="008D5B00"/>
    <w:rsid w:val="009E31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DDC94"/>
  <w14:defaultImageDpi w14:val="300"/>
  <w15:docId w15:val="{DA27D91F-96F1-48EF-BBC0-F29C2E44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7597</Words>
  <Characters>43304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Theodore Gibson</cp:lastModifiedBy>
  <cp:revision>2</cp:revision>
  <dcterms:created xsi:type="dcterms:W3CDTF">2025-08-28T18:12:00Z</dcterms:created>
  <dcterms:modified xsi:type="dcterms:W3CDTF">2025-08-28T18:12:00Z</dcterms:modified>
  <cp:category/>
</cp:coreProperties>
</file>